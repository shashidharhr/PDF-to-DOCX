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 - 03/04/2025</w:t>
        <w:br/>
        <w:t>(Amount in ₹)</w:t>
        <w:br/>
        <w:t>S.No.</w:t>
        <w:br/>
        <w:t>SCED Generators</w:t>
        <w:br/>
        <w:t>Company</w:t>
        <w:br/>
        <w:t>Region</w:t>
        <w:br/>
        <w:t xml:space="preserve">Amount Payable </w:t>
        <w:br/>
        <w:t>from Pool</w:t>
        <w:br/>
        <w:t xml:space="preserve">Amount Paid </w:t>
        <w:br/>
        <w:t>DATE of Payment</w:t>
        <w:br/>
        <w:t xml:space="preserve"> Bank Particulars </w:t>
        <w:br/>
        <w:t xml:space="preserve">Ref. No. </w:t>
        <w:br/>
        <w:t>1</w:t>
        <w:br/>
        <w:t>BARH</w:t>
        <w:br/>
        <w:t>NTPC</w:t>
        <w:br/>
        <w:t>ER</w:t>
        <w:br/>
        <w:t xml:space="preserve">               61,70,151         61,70,151 </w:t>
        <w:br/>
        <w:t>28-03-2025    TO TRANSFER-INB Mouda STPS-I--</w:t>
        <w:br/>
        <w:t xml:space="preserve">CT00ORRBTRANSFER TO 98561042987 / </w:t>
        <w:br/>
        <w:t>2</w:t>
        <w:br/>
        <w:t>BRBCL</w:t>
        <w:br/>
        <w:t xml:space="preserve">Bhartiya Rail Bijlee </w:t>
        <w:br/>
        <w:t>Company Limited (BRBCL)</w:t>
        <w:br/>
        <w:t>ER</w:t>
        <w:br/>
        <w:t xml:space="preserve">               12,84,913         12,84,913 </w:t>
        <w:br/>
        <w:t xml:space="preserve">28-03-2025    TO TRANSFER-INB RTGS UTR NO: </w:t>
        <w:br/>
        <w:t>SBINR12025032880158087--</w:t>
        <w:br/>
        <w:t xml:space="preserve">RTGS INB: CRH4493645                              TRANSFER </w:t>
        <w:br/>
        <w:t xml:space="preserve">TO 4599113044303 / </w:t>
        <w:br/>
        <w:t>3</w:t>
        <w:br/>
        <w:t>Darlipali STPS</w:t>
        <w:br/>
        <w:t>NTPC</w:t>
        <w:br/>
        <w:t>ER</w:t>
        <w:br/>
        <w:t xml:space="preserve">                       7,496                7,496 </w:t>
        <w:br/>
        <w:t>28-03-2025    TO TRANSFER-INB Mouda STPS-I--</w:t>
        <w:br/>
        <w:t xml:space="preserve">CT00ORRBTRANSFER TO 98561042987 / </w:t>
        <w:br/>
        <w:t>4</w:t>
        <w:br/>
        <w:t>Farakka STPP-I&amp;II</w:t>
        <w:br/>
        <w:t>ER</w:t>
        <w:br/>
        <w:t xml:space="preserve">               92,24,414         92,24,414 </w:t>
        <w:br/>
        <w:t>28-03-2025    TO TRANSFER-INB Mouda STPS-I--</w:t>
        <w:br/>
        <w:t xml:space="preserve">CT00ORRBTRANSFER TO 98561042987 / </w:t>
        <w:br/>
        <w:t>5</w:t>
        <w:br/>
        <w:t>Farakka STPP-III</w:t>
        <w:br/>
        <w:t>NTPC</w:t>
        <w:br/>
        <w:t>ER</w:t>
        <w:br/>
        <w:t xml:space="preserve">               25,98,673         25,98,673 </w:t>
        <w:br/>
        <w:t>28-03-2025    TO TRANSFER-INB Mouda STPS-I--</w:t>
        <w:br/>
        <w:t xml:space="preserve">CT00ORRBTRANSFER TO 98561042987 / </w:t>
        <w:br/>
        <w:t>6</w:t>
        <w:br/>
        <w:t>Kahalgaon STPP-I</w:t>
        <w:br/>
        <w:t>NTPC</w:t>
        <w:br/>
        <w:t>ER</w:t>
        <w:br/>
        <w:t xml:space="preserve">               11,93,870         11,93,870 </w:t>
        <w:br/>
        <w:t>28-03-2025    TO TRANSFER-INB Mouda STPS-I--</w:t>
        <w:br/>
        <w:t xml:space="preserve">CT00ORRBTRANSFER TO 98561042987 / </w:t>
        <w:br/>
        <w:t>7</w:t>
        <w:br/>
        <w:t>Kahalgaon STPP-II</w:t>
        <w:br/>
        <w:t>NTPC</w:t>
        <w:br/>
        <w:t>ER</w:t>
        <w:br/>
        <w:t xml:space="preserve">               16,12,398         16,12,398 </w:t>
        <w:br/>
        <w:t>28-03-2025    TO TRANSFER-INB Mouda STPS-I--</w:t>
        <w:br/>
        <w:t xml:space="preserve">CT00ORRBTRANSFER TO 98561042987 / </w:t>
        <w:br/>
        <w:t>8</w:t>
        <w:br/>
        <w:t>Muzaffarpur TPS-II</w:t>
        <w:br/>
        <w:t>NTPC</w:t>
        <w:br/>
        <w:t>ER</w:t>
        <w:br/>
        <w:t xml:space="preserve">                 5,39,596           5,39,596 </w:t>
        <w:br/>
        <w:t>28-03-2025    TO TRANSFER-INB Mouda STPS-I--</w:t>
        <w:br/>
        <w:t xml:space="preserve">CT00ORRBTRANSFER TO 98561042987 / </w:t>
        <w:br/>
        <w:t>9</w:t>
        <w:br/>
        <w:t>Talcher STPS-I</w:t>
        <w:br/>
        <w:t>NTPC</w:t>
        <w:br/>
        <w:t>ER</w:t>
        <w:br/>
        <w:t xml:space="preserve">                 6,28,127           6,28,127 </w:t>
        <w:br/>
        <w:t>28-03-2025    TO TRANSFER-INB Mouda STPS-I--</w:t>
        <w:br/>
        <w:t xml:space="preserve">CT00ORRBTRANSFER TO 98561042987 / </w:t>
        <w:br/>
        <w:t>10</w:t>
        <w:br/>
        <w:t>MPL</w:t>
        <w:br/>
        <w:t>Maithon Power Ltd (MPL)</w:t>
        <w:br/>
        <w:t>ER</w:t>
        <w:br/>
        <w:t xml:space="preserve">                    34,054              34,054 </w:t>
        <w:br/>
        <w:t>28-03-2025    TO TRANSFER-INB MAITHON POWER LIMITED--</w:t>
        <w:br/>
        <w:t xml:space="preserve">CT00ORRON1               TRANSFER TO 31828734113  </w:t>
        <w:br/>
        <w:t xml:space="preserve">MAITHON POWER LIMITED / </w:t>
        <w:br/>
        <w:t>11</w:t>
        <w:br/>
        <w:t>NPGC</w:t>
        <w:br/>
        <w:t>NTPC</w:t>
        <w:br/>
        <w:t>ER</w:t>
        <w:br/>
        <w:t xml:space="preserve">               60,07,610         60,07,610 </w:t>
        <w:br/>
        <w:t>28-03-2025    TO TRANSFER-INB Mouda STPS-I--</w:t>
        <w:br/>
        <w:t xml:space="preserve">CT00ORRBTRANSFER TO 98561042987 / </w:t>
        <w:br/>
        <w:t>12</w:t>
        <w:br/>
        <w:t>Barh-I</w:t>
        <w:br/>
        <w:t>NTPC</w:t>
        <w:br/>
        <w:t>ER</w:t>
        <w:br/>
        <w:t xml:space="preserve">               62,68,327         62,68,327 </w:t>
        <w:br/>
        <w:t>28-03-2025    TO TRANSFER-INB Mouda STPS-I--</w:t>
        <w:br/>
        <w:t xml:space="preserve">CT00ORRBTRANSFER TO 98561042987 / </w:t>
        <w:br/>
        <w:t>13</w:t>
        <w:br/>
        <w:t>North Karanpura STPP</w:t>
        <w:br/>
        <w:t>NTPC</w:t>
        <w:br/>
        <w:t>ER</w:t>
        <w:br/>
        <w:t xml:space="preserve">                 3,02,850           3,02,850 </w:t>
        <w:br/>
        <w:t>28-03-2025    TO TRANSFER-INB Mouda STPS-I--</w:t>
        <w:br/>
        <w:t xml:space="preserve">CT00ORRBTRANSFER TO 98561042987 / </w:t>
        <w:br/>
        <w:t>14</w:t>
        <w:br/>
        <w:t>Ramagundam STPS-I&amp;II</w:t>
        <w:br/>
        <w:t>NTPC</w:t>
        <w:br/>
        <w:t>SR</w:t>
        <w:br/>
        <w:t xml:space="preserve">               84,49,155         84,49,155 </w:t>
        <w:br/>
        <w:t>28-03-2025    TO TRANSFER-INB Mouda STPS-I--</w:t>
        <w:br/>
        <w:t xml:space="preserve">CT00ORRBTRANSFER TO 98561042987 / </w:t>
        <w:br/>
        <w:t>15</w:t>
        <w:br/>
        <w:t>Ramagundam STPS-III</w:t>
        <w:br/>
        <w:t>NTPC</w:t>
        <w:br/>
        <w:t>SR</w:t>
        <w:br/>
        <w:t xml:space="preserve">               19,05,449         19,05,449 </w:t>
        <w:br/>
        <w:t>28-03-2025    TO TRANSFER-INB Mouda STPS-I--</w:t>
        <w:br/>
        <w:t xml:space="preserve">CT00ORRBTRANSFER TO 98561042987 / </w:t>
        <w:br/>
        <w:t>16</w:t>
        <w:br/>
        <w:t>Simhadri STPS-II</w:t>
        <w:br/>
        <w:t>NTPC</w:t>
        <w:br/>
        <w:t>SR</w:t>
        <w:br/>
        <w:t xml:space="preserve">               35,74,078         35,74,078 </w:t>
        <w:br/>
        <w:t>28-03-2025    TO TRANSFER-INB Mouda STPS-I--</w:t>
        <w:br/>
        <w:t xml:space="preserve">CT00ORRBTRANSFER TO 98561042987 / </w:t>
        <w:br/>
        <w:t>17</w:t>
        <w:br/>
        <w:t>Talcher STPS-II</w:t>
        <w:br/>
        <w:t>NTPC</w:t>
        <w:br/>
        <w:t>SR</w:t>
        <w:br/>
        <w:t xml:space="preserve">                 4,12,043           4,12,043 </w:t>
        <w:br/>
        <w:t>28-03-2025    TO TRANSFER-INB Mouda STPS-I--</w:t>
        <w:br/>
        <w:t xml:space="preserve">CT00ORRBTRANSFER TO 98561042987 / </w:t>
        <w:br/>
        <w:t>18</w:t>
        <w:br/>
        <w:t>Vallur TPS</w:t>
        <w:br/>
        <w:t xml:space="preserve">NTPC Tamil Nadu Energy </w:t>
        <w:br/>
        <w:t>Company Ltd.NTECL</w:t>
        <w:br/>
        <w:t>SR</w:t>
        <w:br/>
        <w:t xml:space="preserve">               74,61,769         74,61,769 </w:t>
        <w:br/>
        <w:t xml:space="preserve">28-03-2025    TO TRANSFER-INB RTGS UTR NO: </w:t>
        <w:br/>
        <w:t>SBINR12025032880158095--</w:t>
        <w:br/>
        <w:t xml:space="preserve">RTGS INB: CRH4493554                              TRANSFER </w:t>
        <w:br/>
        <w:t xml:space="preserve">TO 4599109044308 / </w:t>
        <w:br/>
        <w:t>19</w:t>
        <w:br/>
        <w:t>NTPL</w:t>
        <w:br/>
        <w:t xml:space="preserve">NLC Tamil Nadu Power Ltd </w:t>
        <w:br/>
        <w:t>(NTPL)</w:t>
        <w:br/>
        <w:t>SR</w:t>
        <w:br/>
        <w:t xml:space="preserve">               43,21,570         43,21,570 </w:t>
        <w:br/>
        <w:t xml:space="preserve">28-03-2025    TO TRANSFER-INB NLC TAMIL NADU POWER </w:t>
        <w:br/>
        <w:t>LIMITED (NTP--</w:t>
        <w:br/>
        <w:t xml:space="preserve">CT00ORRTX2               TRANSFER TO 31037748056   </w:t>
        <w:br/>
        <w:t xml:space="preserve">N L C TAMILNADU POWER / </w:t>
        <w:br/>
        <w:t>20</w:t>
        <w:br/>
        <w:t>Simhadri STPS-I</w:t>
        <w:br/>
        <w:t>NTPC</w:t>
        <w:br/>
        <w:t>SR</w:t>
        <w:br/>
        <w:t xml:space="preserve">               38,98,834         38,98,834 </w:t>
        <w:br/>
        <w:t>28-03-2025    TO TRANSFER-INB Mouda STPS-I--</w:t>
        <w:br/>
        <w:t xml:space="preserve">CT00ORRBTRANSFER TO 98561042987 / </w:t>
        <w:br/>
        <w:t>21</w:t>
        <w:br/>
        <w:t>Kudgi STPS Unit I</w:t>
        <w:br/>
        <w:t>NTPC</w:t>
        <w:br/>
        <w:t>SR</w:t>
        <w:br/>
        <w:t xml:space="preserve">           1,27,93,954     1,27,93,954 </w:t>
        <w:br/>
        <w:t>28-03-2025    TO TRANSFER-INB Mouda STPS-I--</w:t>
        <w:br/>
        <w:t xml:space="preserve">CT00ORRBTRANSFER TO 98561042987 / </w:t>
        <w:br/>
        <w:t>22</w:t>
        <w:br/>
        <w:t>Telangana STPP</w:t>
        <w:br/>
        <w:t>NTPC</w:t>
        <w:br/>
        <w:t>SR</w:t>
        <w:br/>
        <w:t xml:space="preserve">               39,57,549         39,57,549 </w:t>
        <w:br/>
        <w:t>28-03-2025    TO TRANSFER-INB Mouda STPS-I--</w:t>
        <w:br/>
        <w:t xml:space="preserve">CT00ORRBTRANSFER TO 98561042987 / </w:t>
        <w:br/>
        <w:t>23</w:t>
        <w:br/>
        <w:t>Sipat STPS-I</w:t>
        <w:br/>
        <w:t>NTPC</w:t>
        <w:br/>
        <w:t>WR</w:t>
        <w:br/>
        <w:t xml:space="preserve">                 3,12,654           3,12,654 </w:t>
        <w:br/>
        <w:t>28-03-2025    TO TRANSFER-INB Mouda STPS-I--</w:t>
        <w:br/>
        <w:t xml:space="preserve">CT00ORRBTRANSFER TO 98561042987 / </w:t>
        <w:br/>
        <w:t>24</w:t>
        <w:br/>
        <w:t>Sipat STPS-II</w:t>
        <w:br/>
        <w:t>NTPC</w:t>
        <w:br/>
        <w:t>WR</w:t>
        <w:br/>
        <w:t xml:space="preserve">                 1,80,271           1,80,271 </w:t>
        <w:br/>
        <w:t>28-03-2025    TO TRANSFER-INB Mouda STPS-I--</w:t>
        <w:br/>
        <w:t xml:space="preserve">CT00ORRBTRANSFER TO 98561042987 / </w:t>
        <w:br/>
        <w:t>25</w:t>
        <w:br/>
        <w:t>Korba STPS-III</w:t>
        <w:br/>
        <w:t>NTPC</w:t>
        <w:br/>
        <w:t>WR</w:t>
        <w:br/>
        <w:t xml:space="preserve">                          133                    133 </w:t>
        <w:br/>
        <w:t>28-03-2025    TO TRANSFER-INB Mouda STPS-I--</w:t>
        <w:br/>
        <w:t xml:space="preserve">CT00ORRBTRANSFER TO 98561042987 / </w:t>
        <w:br/>
        <w:t>26</w:t>
        <w:br/>
        <w:t>Korba STPS-I&amp;II</w:t>
        <w:br/>
        <w:t>NTPC</w:t>
        <w:br/>
        <w:t>WR</w:t>
        <w:br/>
        <w:t xml:space="preserve">                          641                    641 </w:t>
        <w:br/>
        <w:t>28-03-2025    TO TRANSFER-INB Mouda STPS-I--</w:t>
        <w:br/>
        <w:t xml:space="preserve">CT00ORRBTRANSFER TO 98561042987 / </w:t>
        <w:br/>
        <w:t>27</w:t>
        <w:br/>
        <w:t>Sasan</w:t>
        <w:br/>
        <w:t>Sasan Power Ltd.</w:t>
        <w:br/>
        <w:t>WR</w:t>
        <w:br/>
        <w:t xml:space="preserve">                       2,280                2,280 </w:t>
        <w:br/>
        <w:t>28-03-2025    TO TRANSFER-INB Sasan Power Ltd.--</w:t>
        <w:br/>
        <w:t xml:space="preserve">CT00ORRQE2               TRANSFER TO 30949767670   </w:t>
        <w:br/>
        <w:t xml:space="preserve">SASAN POWER LIMITED / </w:t>
        <w:br/>
        <w:t>28</w:t>
        <w:br/>
        <w:t>Vindhyachal STPS-II</w:t>
        <w:br/>
        <w:t>NTPC</w:t>
        <w:br/>
        <w:t>WR</w:t>
        <w:br/>
        <w:t xml:space="preserve">                    24,435              24,435 </w:t>
        <w:br/>
        <w:t>28-03-2025    TO TRANSFER-INB Mouda STPS-I--</w:t>
        <w:br/>
        <w:t xml:space="preserve">CT00ORRBTRANSFER TO 98561042987 / </w:t>
        <w:br/>
        <w:t>29</w:t>
        <w:br/>
        <w:t>Vindhyachal STPS-III</w:t>
        <w:br/>
        <w:t>NTPC</w:t>
        <w:br/>
        <w:t>WR</w:t>
        <w:br/>
        <w:t xml:space="preserve">                    28,418              28,418 </w:t>
        <w:br/>
        <w:t>28-03-2025    TO TRANSFER-INB Mouda STPS-I--</w:t>
        <w:br/>
        <w:t xml:space="preserve">CT00ORRBTRANSFER TO 98561042987 / </w:t>
        <w:br/>
        <w:t>30</w:t>
        <w:br/>
        <w:t>Vindhyachal STPS-IV</w:t>
        <w:br/>
        <w:t>NTPC</w:t>
        <w:br/>
        <w:t>WR</w:t>
        <w:br/>
        <w:t xml:space="preserve">                    22,350              22,350 </w:t>
        <w:br/>
        <w:t>28-03-2025    TO TRANSFER-INB Mouda STPS-I--</w:t>
        <w:br/>
        <w:t xml:space="preserve">CT00ORRBTRANSFER TO 98561042987 / </w:t>
        <w:br/>
        <w:t>31</w:t>
        <w:br/>
        <w:t>Vindhyachal STPS-V</w:t>
        <w:br/>
        <w:t>NTPC</w:t>
        <w:br/>
        <w:t>WR</w:t>
        <w:br/>
        <w:t xml:space="preserve">                    24,764              24,764 </w:t>
        <w:br/>
        <w:t>28-03-2025    TO TRANSFER-INB Mouda STPS-I--</w:t>
        <w:br/>
        <w:t xml:space="preserve">CT00ORRBTRANSFER TO 98561042987 / </w:t>
        <w:br/>
        <w:t>32</w:t>
        <w:br/>
        <w:t>Vindhyachal STPS-I</w:t>
        <w:br/>
        <w:t>NTPC</w:t>
        <w:br/>
        <w:t>WR</w:t>
        <w:br/>
        <w:t xml:space="preserve">                    46,165              46,165 </w:t>
        <w:br/>
        <w:t>28-03-2025    TO TRANSFER-INB Mouda STPS-I--</w:t>
        <w:br/>
        <w:t xml:space="preserve">CT00ORRBTRANSFER TO 98561042987 / </w:t>
        <w:br/>
        <w:t>Details of Amount Payment to SCED Generators for Provisioonal SCED Benefit Share for the Month of  Feb'25: -</w:t>
        <w:br/>
        <w:t>Page 1 of 4</w:t>
        <w:br/>
      </w:r>
    </w:p>
    <w:p>
      <w:r>
        <w:t>33</w:t>
        <w:br/>
        <w:t>NSPCL</w:t>
        <w:br/>
        <w:t xml:space="preserve">NTPC-SAIL Power Company </w:t>
        <w:br/>
        <w:t>Limited (NSPCL)</w:t>
        <w:br/>
        <w:t>WR</w:t>
        <w:br/>
        <w:t xml:space="preserve">                 1,26,563           1,26,563 </w:t>
        <w:br/>
        <w:t xml:space="preserve">28-03-2025    TO TRANSFER-INB NSPCL- NTPC SAIL POWER </w:t>
        <w:br/>
        <w:t>COMPANY LT--</w:t>
        <w:br/>
        <w:t xml:space="preserve">CT00ORRSB7               TRANSFER TO 31416511312   </w:t>
        <w:br/>
        <w:t xml:space="preserve">NTPC SAIL POWER COMPAN / </w:t>
        <w:br/>
        <w:t>34</w:t>
        <w:br/>
        <w:t>Mouda STPS-II</w:t>
        <w:br/>
        <w:t>NTPC</w:t>
        <w:br/>
        <w:t>WR</w:t>
        <w:br/>
        <w:t xml:space="preserve">               31,24,424         31,24,424 </w:t>
        <w:br/>
        <w:t>28-03-2025    TO TRANSFER-INB Mouda STPS-I--</w:t>
        <w:br/>
        <w:t xml:space="preserve">CT00ORRBTRANSFER TO 98561042987 / </w:t>
        <w:br/>
        <w:t>35</w:t>
        <w:br/>
        <w:t>Mouda STPS-I</w:t>
        <w:br/>
        <w:t>NTPC</w:t>
        <w:br/>
        <w:t>WR</w:t>
        <w:br/>
        <w:t xml:space="preserve">               20,99,491         20,99,491 </w:t>
        <w:br/>
        <w:t>28-03-2025    TO TRANSFER-INB Mouda STPS-I--</w:t>
        <w:br/>
        <w:t xml:space="preserve">CT00ORRBTRANSFER TO 98561042987 / </w:t>
        <w:br/>
        <w:t>36</w:t>
        <w:br/>
        <w:t>Gadarwara STPS</w:t>
        <w:br/>
        <w:t>NTPC</w:t>
        <w:br/>
        <w:t>WR</w:t>
        <w:br/>
        <w:t xml:space="preserve">               31,40,920         31,40,920 </w:t>
        <w:br/>
        <w:t>28-03-2025    TO TRANSFER-INB Mouda STPS-I--</w:t>
        <w:br/>
        <w:t xml:space="preserve">CT00ORRBTRANSFER TO 98561042987 / </w:t>
        <w:br/>
        <w:t>37</w:t>
        <w:br/>
        <w:t>Solapur STPS</w:t>
        <w:br/>
        <w:t>NTPC</w:t>
        <w:br/>
        <w:t>WR</w:t>
        <w:br/>
        <w:t xml:space="preserve">               37,36,531         37,36,531 </w:t>
        <w:br/>
        <w:t>28-03-2025    TO TRANSFER-INB Mouda STPS-I--</w:t>
        <w:br/>
        <w:t xml:space="preserve">CT00ORRBTRANSFER TO 98561042987 / </w:t>
        <w:br/>
        <w:t>38</w:t>
        <w:br/>
        <w:t>Lara STPS</w:t>
        <w:br/>
        <w:t>NTPC</w:t>
        <w:br/>
        <w:t>WR</w:t>
        <w:br/>
        <w:t xml:space="preserve">                       1,615                1,615 </w:t>
        <w:br/>
        <w:t>28-03-2025    TO TRANSFER-INB Mouda STPS-I--</w:t>
        <w:br/>
        <w:t xml:space="preserve">CT00ORRBTRANSFER TO 98561042987 / </w:t>
        <w:br/>
        <w:t>39</w:t>
        <w:br/>
        <w:t>Khargone STPS</w:t>
        <w:br/>
        <w:t>NTPC</w:t>
        <w:br/>
        <w:t>WR</w:t>
        <w:br/>
        <w:t xml:space="preserve">               36,10,315         36,10,315 </w:t>
        <w:br/>
        <w:t>28-03-2025    TO TRANSFER-INB Mouda STPS-I--</w:t>
        <w:br/>
        <w:t xml:space="preserve">CT00ORRBTRANSFER TO 98561042987 / </w:t>
        <w:br/>
        <w:t>40</w:t>
        <w:br/>
        <w:t>Dadri TPS-I</w:t>
        <w:br/>
        <w:t>NTPC</w:t>
        <w:br/>
        <w:t>NR</w:t>
        <w:br/>
        <w:t xml:space="preserve">               14,05,436         14,05,436 </w:t>
        <w:br/>
        <w:t>28-03-2025    TO TRANSFER-INB Mouda STPS-I--</w:t>
        <w:br/>
        <w:t xml:space="preserve">CT00ORRBTRANSFER TO 98561042987 / </w:t>
        <w:br/>
        <w:t>41</w:t>
        <w:br/>
        <w:t>Dadri TPS-II</w:t>
        <w:br/>
        <w:t>NTPC</w:t>
        <w:br/>
        <w:t>NR</w:t>
        <w:br/>
        <w:t xml:space="preserve">               36,44,981         36,44,981 </w:t>
        <w:br/>
        <w:t>28-03-2025    TO TRANSFER-INB Mouda STPS-I--</w:t>
        <w:br/>
        <w:t xml:space="preserve">CT00ORRBTRANSFER TO 98561042987 / </w:t>
        <w:br/>
        <w:t>42</w:t>
        <w:br/>
        <w:t>IGSTPS-JHAJJAR</w:t>
        <w:br/>
        <w:t xml:space="preserve">Aravali Power Company </w:t>
        <w:br/>
        <w:t>Pvt. Ltd. (APCPL)</w:t>
        <w:br/>
        <w:t>NR</w:t>
        <w:br/>
        <w:t xml:space="preserve">               37,39,023         37,39,023 </w:t>
        <w:br/>
        <w:t xml:space="preserve">28-03-2025    TO TRANSFER-INB RTGS UTR NO: </w:t>
        <w:br/>
        <w:t>SBINR12025032880158100--</w:t>
        <w:br/>
        <w:t xml:space="preserve">RTGS INB: CRH4493599                              TRANSFER </w:t>
        <w:br/>
        <w:t xml:space="preserve">TO 4599111044305 / </w:t>
        <w:br/>
        <w:t>43</w:t>
        <w:br/>
        <w:t>Rihand STPS-I</w:t>
        <w:br/>
        <w:t>NTPC</w:t>
        <w:br/>
        <w:t>NR</w:t>
        <w:br/>
        <w:t xml:space="preserve">                    47,255              47,255 </w:t>
        <w:br/>
        <w:t>28-03-2025    TO TRANSFER-INB Mouda STPS-I--</w:t>
        <w:br/>
        <w:t xml:space="preserve">CT00ORRBTRANSFER TO 98561042987 / </w:t>
        <w:br/>
        <w:t>44</w:t>
        <w:br/>
        <w:t>Rihand STPS-II</w:t>
        <w:br/>
        <w:t>NTPC</w:t>
        <w:br/>
        <w:t>NR</w:t>
        <w:br/>
        <w:t xml:space="preserve">                    19,332              19,332 </w:t>
        <w:br/>
        <w:t>28-03-2025    TO TRANSFER-INB Mouda STPS-I--</w:t>
        <w:br/>
        <w:t xml:space="preserve">CT00ORRBTRANSFER TO 98561042987 / </w:t>
        <w:br/>
        <w:t>45</w:t>
        <w:br/>
        <w:t>Rihand STPS-III</w:t>
        <w:br/>
        <w:t>NTPC</w:t>
        <w:br/>
        <w:t>NR</w:t>
        <w:br/>
        <w:t xml:space="preserve">                    33,536              33,536 </w:t>
        <w:br/>
        <w:t>28-03-2025    TO TRANSFER-INB Mouda STPS-I--</w:t>
        <w:br/>
        <w:t xml:space="preserve">CT00ORRBTRANSFER TO 98561042987 / </w:t>
        <w:br/>
        <w:t>46</w:t>
        <w:br/>
        <w:t>Singrauli STPS</w:t>
        <w:br/>
        <w:t>NTPC</w:t>
        <w:br/>
        <w:t>NR</w:t>
        <w:br/>
        <w:t xml:space="preserve">                 2,06,021           2,06,021 </w:t>
        <w:br/>
        <w:t>28-03-2025    TO TRANSFER-INB Mouda STPS-I--</w:t>
        <w:br/>
        <w:t xml:space="preserve">CT00ORRBTRANSFER TO 98561042987 / </w:t>
        <w:br/>
        <w:t>47</w:t>
        <w:br/>
        <w:t>Tanda STPS-II</w:t>
        <w:br/>
        <w:t>NTPC</w:t>
        <w:br/>
        <w:t>NR</w:t>
        <w:br/>
        <w:t xml:space="preserve">               72,34,788         72,34,788 </w:t>
        <w:br/>
        <w:t>28-03-2025    TO TRANSFER-INB Mouda STPS-I--</w:t>
        <w:br/>
        <w:t xml:space="preserve">CT00ORRBTRANSFER TO 98561042987 / </w:t>
        <w:br/>
        <w:t>48</w:t>
        <w:br/>
        <w:t>Unchahar TPS-I</w:t>
        <w:br/>
        <w:t>NTPC</w:t>
        <w:br/>
        <w:t>NR</w:t>
        <w:br/>
        <w:t xml:space="preserve">               10,46,683         10,46,683 </w:t>
        <w:br/>
        <w:t>28-03-2025    TO TRANSFER-INB Mouda STPS-I--</w:t>
        <w:br/>
        <w:t xml:space="preserve">CT00ORRBTRANSFER TO 98561042987 / </w:t>
        <w:br/>
        <w:t>49</w:t>
        <w:br/>
        <w:t>Unchahar TPS-II</w:t>
        <w:br/>
        <w:t>NTPC</w:t>
        <w:br/>
        <w:t>NR</w:t>
        <w:br/>
        <w:t xml:space="preserve">               16,45,909         16,45,909 </w:t>
        <w:br/>
        <w:t>28-03-2025    TO TRANSFER-INB Mouda STPS-I--</w:t>
        <w:br/>
        <w:t xml:space="preserve">CT00ORRBTRANSFER TO 98561042987 / </w:t>
        <w:br/>
        <w:t>50</w:t>
        <w:br/>
        <w:t>Unchahar TPS-III</w:t>
        <w:br/>
        <w:t>NTPC</w:t>
        <w:br/>
        <w:t>NR</w:t>
        <w:br/>
        <w:t xml:space="preserve">                 8,76,840           8,76,840 </w:t>
        <w:br/>
        <w:t>28-03-2025    TO TRANSFER-INB Mouda STPS-I--</w:t>
        <w:br/>
        <w:t xml:space="preserve">CT00ORRBTRANSFER TO 98561042987 / </w:t>
        <w:br/>
        <w:t>51</w:t>
        <w:br/>
        <w:t>Unchahar TPS-IV</w:t>
        <w:br/>
        <w:t>NTPC</w:t>
        <w:br/>
        <w:t>NR</w:t>
        <w:br/>
        <w:t xml:space="preserve">               25,64,183         25,64,183 </w:t>
        <w:br/>
        <w:t>28-03-2025    TO TRANSFER-INB Mouda STPS-I--</w:t>
        <w:br/>
        <w:t xml:space="preserve">CT00ORRBTRANSFER TO 98561042987 / </w:t>
        <w:br/>
        <w:t>52</w:t>
        <w:br/>
        <w:t>Bongaigaon TPS</w:t>
        <w:br/>
        <w:t>NTPC</w:t>
        <w:br/>
        <w:t>NER</w:t>
        <w:br/>
        <w:t xml:space="preserve">               26,07,508         26,07,508 </w:t>
        <w:br/>
        <w:t>28-03-2025    TO TRANSFER-INB Mouda STPS-I--</w:t>
        <w:br/>
        <w:t xml:space="preserve">CT00ORRBTRANSFER TO 98561042987 / </w:t>
        <w:br/>
        <w:t xml:space="preserve"> Total </w:t>
        <w:br/>
        <w:t xml:space="preserve">         12,42,00,345   12,42,00,345 </w:t>
        <w:br/>
        <w:t>Page 2 of 4</w:t>
        <w:br/>
      </w:r>
    </w:p>
    <w:p>
      <w:r>
        <w:t>(Amount in ₹)</w:t>
        <w:br/>
        <w:t xml:space="preserve">S. </w:t>
        <w:br/>
        <w:t>No.</w:t>
        <w:br/>
        <w:t>State</w:t>
        <w:br/>
        <w:t>REGION</w:t>
        <w:br/>
        <w:t xml:space="preserve"> Amount Payable </w:t>
        <w:br/>
        <w:t xml:space="preserve">from Pool </w:t>
        <w:br/>
        <w:t xml:space="preserve"> Amount Paid  </w:t>
        <w:br/>
        <w:t xml:space="preserve"> DATE of </w:t>
        <w:br/>
        <w:t xml:space="preserve">Payment </w:t>
        <w:br/>
        <w:t xml:space="preserve">  Bank Particulars  </w:t>
        <w:br/>
        <w:t xml:space="preserve"> Ref. No.  </w:t>
        <w:br/>
        <w:t xml:space="preserve"> Remarks </w:t>
        <w:br/>
        <w:t>1</w:t>
        <w:br/>
        <w:t>BIHAR</w:t>
        <w:br/>
        <w:t>ER</w:t>
        <w:br/>
        <w:t>3,09,02,593</w:t>
        <w:br/>
        <w:t xml:space="preserve">     3,09,02,593 28-03-2025</w:t>
        <w:br/>
        <w:t xml:space="preserve">   TO TRANSFER-INB RTGS UTR NO: </w:t>
        <w:br/>
        <w:t xml:space="preserve">SBINR12025032880158395--BIHAR STATE SLDC </w:t>
        <w:br/>
        <w:t>DEVIATION CHARGE</w:t>
        <w:br/>
        <w:t xml:space="preserve">RTGS INB: CRH4496489                              TRANSFER TO </w:t>
        <w:br/>
        <w:t>4599110044305 / BIHAR STATE SLDC DEVIATION CHARGE</w:t>
        <w:br/>
        <w:t>2</w:t>
        <w:br/>
        <w:t xml:space="preserve">ORISSA including ODISHA coal </w:t>
        <w:br/>
        <w:t>Power</w:t>
        <w:br/>
        <w:t>ER</w:t>
        <w:br/>
        <w:t>96,77,843</w:t>
        <w:br/>
        <w:t xml:space="preserve">        96,77,843 28-03-2025    TO TRANSFER-INB RTGS UTR NO: </w:t>
        <w:br/>
        <w:t>SBINR12025032880158344--GRIDCO LIMITED</w:t>
        <w:br/>
        <w:t xml:space="preserve">RTGS INB: CRH4496512                              TRANSFER TO </w:t>
        <w:br/>
        <w:t>4599109044308 / GRIDCO LIMITED</w:t>
        <w:br/>
        <w:t>3</w:t>
        <w:br/>
        <w:t>JHARKHAND</w:t>
        <w:br/>
        <w:t>ER</w:t>
        <w:br/>
        <w:t>55,35,405</w:t>
        <w:br/>
        <w:t xml:space="preserve">        55,35,405 28-03-2025</w:t>
        <w:br/>
        <w:t xml:space="preserve">   TO TRANSFER-INB RTGS UTR NO: </w:t>
        <w:br/>
        <w:t xml:space="preserve">SBINR12025032880158428--JHARKHAND BIJLI VITRAN </w:t>
        <w:br/>
        <w:t>NIGAM LIMITE</w:t>
        <w:br/>
        <w:t xml:space="preserve">RTGS INB: CRH4496874                              TRANSFER TO </w:t>
        <w:br/>
        <w:t xml:space="preserve">4599112044304 / JHARKHAND BIJLI VITRAN NIGAM </w:t>
        <w:br/>
        <w:t>LIMITE</w:t>
        <w:br/>
        <w:t>4</w:t>
        <w:br/>
        <w:t>DVC</w:t>
        <w:br/>
        <w:t>ER</w:t>
        <w:br/>
        <w:t>10,93,050</w:t>
        <w:br/>
        <w:t xml:space="preserve">        10,93,050 28-03-2025</w:t>
        <w:br/>
        <w:t xml:space="preserve">   TO TRANSFER-INB RTGS UTR NO: </w:t>
        <w:br/>
        <w:t xml:space="preserve">SBINR12025032880158433--DAMODAR VALLEY </w:t>
        <w:br/>
        <w:t>CORPORATION</w:t>
        <w:br/>
        <w:t xml:space="preserve">RTGS INB: CRH4496910                              TRANSFER TO </w:t>
        <w:br/>
        <w:t>4599112044304 / DAMODAR VALLEY CORPORATION</w:t>
        <w:br/>
        <w:t>5</w:t>
        <w:br/>
        <w:t xml:space="preserve">WEST BENGAL including COAL </w:t>
        <w:br/>
        <w:t>POWER - Rajasthan</w:t>
        <w:br/>
        <w:t>ER</w:t>
        <w:br/>
        <w:t>99,64,799</w:t>
        <w:br/>
        <w:t xml:space="preserve">        99,64,799 28-03-2025    TO TRANSFER-INB RTGS UTR NO: </w:t>
        <w:br/>
        <w:t>SBINR12025032880158416--SLDC UIFUND WBSETCL</w:t>
        <w:br/>
        <w:t xml:space="preserve">RTGS INB: CRH4497226                              TRANSFER TO </w:t>
        <w:br/>
        <w:t>4599112044304 / SLDC UIFUND WBSETCL</w:t>
        <w:br/>
        <w:t>6</w:t>
        <w:br/>
        <w:t>SIKKIM</w:t>
        <w:br/>
        <w:t>ER</w:t>
        <w:br/>
        <w:t>5,46,555</w:t>
        <w:br/>
        <w:t xml:space="preserve">          5,46,555 </w:t>
        <w:br/>
        <w:t>28-03-2025    TO TRANSFER-INB SIKKIM--</w:t>
        <w:br/>
        <w:t xml:space="preserve">CT00ORRYK7               TRANSFER TO 11018600269                   </w:t>
        <w:br/>
        <w:t xml:space="preserve">Energy &amp; Power Departm / </w:t>
        <w:br/>
        <w:t>7</w:t>
        <w:br/>
        <w:t>POWERGRID(PUSAULI)</w:t>
        <w:br/>
        <w:t>ER</w:t>
        <w:br/>
        <w:t>4,835</w:t>
        <w:br/>
        <w:t xml:space="preserve">                4,835 27-03-2025    TO TRANSFER-INB HVDC Pusauli PGCIL--</w:t>
        <w:br/>
        <w:t xml:space="preserve">CT00ORRYQ0               TRANSFER TO 10748954588                  </w:t>
        <w:br/>
        <w:t xml:space="preserve">POWER GRID CORPORATION / </w:t>
        <w:br/>
        <w:t>8</w:t>
        <w:br/>
        <w:t>POWERGRID (ALIPURDUAR)</w:t>
        <w:br/>
        <w:t>ER</w:t>
        <w:br/>
        <w:t>5,102</w:t>
        <w:br/>
        <w:t xml:space="preserve">                5,102 27-03-2025    TO TRANSFER-INB HVDC Alipurduar PGCIL--</w:t>
        <w:br/>
        <w:t xml:space="preserve">CT00ORRYV8               TRANSFER TO 36897855288                  </w:t>
        <w:br/>
        <w:t xml:space="preserve">POWER GRID CORPORATION / </w:t>
        <w:br/>
        <w:t>9</w:t>
        <w:br/>
        <w:t>NVVN BANGLADESH</w:t>
        <w:br/>
        <w:t>ER</w:t>
        <w:br/>
        <w:t>11,39,473</w:t>
        <w:br/>
        <w:t xml:space="preserve">        11,39,473 28-03-2025    TO TRANSFER-INB NVVN BANGLADESH--</w:t>
        <w:br/>
        <w:t xml:space="preserve">CT00ORRZT3               TRANSFER TO 33066703219                   </w:t>
        <w:br/>
        <w:t xml:space="preserve">NTPC VIDYUT VYAPAAR NI / </w:t>
        <w:br/>
        <w:t>10 GOA (SR)</w:t>
        <w:br/>
        <w:t>SR</w:t>
        <w:br/>
        <w:t>7,20,079</w:t>
        <w:br/>
        <w:t xml:space="preserve">          7,20,079 </w:t>
        <w:br/>
        <w:t>28-03-2025    TO TRANSFER-INB GOA (SR)--</w:t>
        <w:br/>
        <w:t xml:space="preserve">CT00ORSBI2               TRANSFER TO 10445787564                    </w:t>
        <w:br/>
        <w:t xml:space="preserve">EXECUTIVE ENGINEER ELE / </w:t>
        <w:br/>
        <w:t>11 ANDHRA PRADESH</w:t>
        <w:br/>
        <w:t>SR</w:t>
        <w:br/>
        <w:t>1,05,80,032</w:t>
        <w:br/>
        <w:t xml:space="preserve">     1,05,80,032 28-03-2025    TO TRANSFER-INB ANDHRA PRADESH--</w:t>
        <w:br/>
        <w:t xml:space="preserve">CT00ORSAW9               TRANSFER TO 52117479223                 </w:t>
        <w:br/>
        <w:t xml:space="preserve">AP POWER DISTRIBUTION / </w:t>
        <w:br/>
        <w:t>12 KARNATAKA</w:t>
        <w:br/>
        <w:t>SR</w:t>
        <w:br/>
        <w:t>2,12,81,293</w:t>
        <w:br/>
        <w:t xml:space="preserve">     2,12,81,293 28-03-2025    TO TRANSFER-INB KARNATAKA--</w:t>
        <w:br/>
        <w:t xml:space="preserve">CT00ORSBC7               TRANSFER TO 64203101650                   </w:t>
        <w:br/>
        <w:t xml:space="preserve">POWER COMPANY OF KARNA / </w:t>
        <w:br/>
        <w:t>13 KERALA</w:t>
        <w:br/>
        <w:t>SR</w:t>
        <w:br/>
        <w:t>85,10,763</w:t>
        <w:br/>
        <w:t xml:space="preserve">        85,10,763 28-03-2025    TO TRANSFER-INB KERALA--</w:t>
        <w:br/>
        <w:t xml:space="preserve">CT00ORSBW3               TRANSFER TO 57065480046                 </w:t>
        <w:br/>
        <w:t xml:space="preserve">KERALA STATE ELECTRICI / </w:t>
        <w:br/>
        <w:t>14 TAMILNADU including SAIL SALEM</w:t>
        <w:br/>
        <w:t>SR</w:t>
        <w:br/>
        <w:t>1,98,04,570</w:t>
        <w:br/>
        <w:t xml:space="preserve">     1,98,04,570 28-03-2025    TO TRANSFER-INB RTGS UTR NO: </w:t>
        <w:br/>
        <w:t>SBINR12025032880158468--CFC GL TANGEDCO</w:t>
        <w:br/>
        <w:t xml:space="preserve">RTGS INB: CRH4497718                              TRANSFER TO </w:t>
        <w:br/>
        <w:t>4599111044305 / CFC GL TANGEDCO</w:t>
        <w:br/>
        <w:t>15 TELANGANA including NSM II</w:t>
        <w:br/>
        <w:t>SR</w:t>
        <w:br/>
        <w:t>1,95,41,814</w:t>
        <w:br/>
        <w:t xml:space="preserve">     1,95,41,814 28-03-2025    TO TRANSFER-INB Telangana--</w:t>
        <w:br/>
        <w:t xml:space="preserve">CT00ORSDB9               TRANSFER TO 62344459665                  </w:t>
        <w:br/>
        <w:t xml:space="preserve">TG POWER DISTRIBUTION / </w:t>
        <w:br/>
        <w:t>16 PUDU CHERRY</w:t>
        <w:br/>
        <w:t>SR</w:t>
        <w:br/>
        <w:t>9,74,456</w:t>
        <w:br/>
        <w:t xml:space="preserve">          9,74,456 </w:t>
        <w:br/>
        <w:t>28-03-2025    TO TRANSFER-INB PUDU CHERRY--</w:t>
        <w:br/>
        <w:t xml:space="preserve">CT00ORSFL5               TRANSFER TO 32693326130                    </w:t>
        <w:br/>
        <w:t xml:space="preserve">SUPERINTENDING ENGINEE / </w:t>
        <w:br/>
        <w:t>17 PGCIL HVDC (SR)</w:t>
        <w:br/>
        <w:t>SR</w:t>
        <w:br/>
        <w:t>42,040</w:t>
        <w:br/>
        <w:t xml:space="preserve">              42,040 28-03-2025    TO TRANSFER-INB PGCIL HVDC (SR)--</w:t>
        <w:br/>
        <w:t xml:space="preserve">CT00ORSFO7               TRANSFER TO 10363892935                   </w:t>
        <w:br/>
        <w:t xml:space="preserve">POWER GRID CORPORATION / </w:t>
        <w:br/>
        <w:t>18 GUJARAT GUVNL</w:t>
        <w:br/>
        <w:t>WR</w:t>
        <w:br/>
        <w:t>2,74,86,381</w:t>
        <w:br/>
        <w:t xml:space="preserve">     2,74,86,381 28-03-2025    TO TRANSFER-INB GUJARAT GUVNL--</w:t>
        <w:br/>
        <w:t xml:space="preserve">CT00ORSFS4               TRANSFER TO 10565103714                   </w:t>
        <w:br/>
        <w:t xml:space="preserve">GUJARAT URJA VIKAS NIG / </w:t>
        <w:br/>
        <w:t xml:space="preserve">19 MADHYA PRADESH Including </w:t>
        <w:br/>
        <w:t>RAJGARH SOLAR</w:t>
        <w:br/>
        <w:t>WR</w:t>
        <w:br/>
        <w:t>2,81,35,433</w:t>
        <w:br/>
        <w:t xml:space="preserve">     2,81,35,433 28-03-2025    TO TRANSFER-INB MADHYA PRADESH Including </w:t>
        <w:br/>
        <w:t>RAJGARH--</w:t>
        <w:br/>
        <w:t xml:space="preserve">CT00ORSFW9               TRANSFER TO 30062572610                  </w:t>
        <w:br/>
        <w:t xml:space="preserve">M P POWER MANAGEMENT C / </w:t>
        <w:br/>
        <w:t>20 VINDHYACHAL HVDC</w:t>
        <w:br/>
        <w:t>WR</w:t>
        <w:br/>
        <w:t>2,616</w:t>
        <w:br/>
        <w:t xml:space="preserve">                2,616 27-03-2025    TO TRANSFER-INB NEFT UTR NO: SBIN325086411674--</w:t>
        <w:br/>
        <w:t>POWERGRID RIHAND BALLIA AGRA VINDHY</w:t>
        <w:br/>
        <w:t xml:space="preserve">NEFT INB: CNADNDUEX3                              TRANSFER TO </w:t>
        <w:br/>
        <w:t xml:space="preserve">4698150044305 / POWERGRID RIHAND BALLIA AGRA </w:t>
        <w:br/>
        <w:t>VINDHY</w:t>
        <w:br/>
        <w:t xml:space="preserve">21 CHATTISGARH  Including NVVN </w:t>
        <w:br/>
        <w:t>coal &amp; SAIL Bhilai</w:t>
        <w:br/>
        <w:t>WR</w:t>
        <w:br/>
        <w:t>1,20,10,291</w:t>
        <w:br/>
        <w:t xml:space="preserve">     1,20,10,291 28-03-2025    TO TRANSFER-INB CHATTISGARH  Including NVVN coal--</w:t>
        <w:br/>
        <w:t xml:space="preserve">CT00ORSHQ1               TRANSFER TO 35931730575                  </w:t>
        <w:br/>
        <w:t xml:space="preserve">CHHATISGARH STATE POWE / </w:t>
        <w:br/>
        <w:t>22 Maharashtra  Including NVVN coal</w:t>
        <w:br/>
        <w:t>WR</w:t>
        <w:br/>
        <w:t>2,71,27,362</w:t>
        <w:br/>
        <w:t xml:space="preserve">     2,71,27,362 28-03-2025    TO TRANSFER-INB RTGS UTR NO: </w:t>
        <w:br/>
        <w:t>SBINR12025032880158441--</w:t>
        <w:br/>
        <w:t xml:space="preserve">RTGS INB: CRH4498062                              TRANSFER TO </w:t>
        <w:br/>
        <w:t xml:space="preserve">99827044308 / </w:t>
        <w:br/>
        <w:t>Details of Amount Payment to SCED Generators for Provisioonal SCED Benefit Share for the Month of  Feb'25: -</w:t>
        <w:br/>
        <w:t>Page 3 of 4</w:t>
        <w:br/>
      </w:r>
    </w:p>
    <w:p>
      <w:r>
        <w:t xml:space="preserve">S. </w:t>
        <w:br/>
        <w:t>No.</w:t>
        <w:br/>
        <w:t>State</w:t>
        <w:br/>
        <w:t>REGION</w:t>
        <w:br/>
        <w:t xml:space="preserve"> Amount Payable </w:t>
        <w:br/>
        <w:t xml:space="preserve">from Pool </w:t>
        <w:br/>
        <w:t xml:space="preserve"> Amount Paid  </w:t>
        <w:br/>
        <w:t xml:space="preserve"> DATE of </w:t>
        <w:br/>
        <w:t xml:space="preserve">Payment </w:t>
        <w:br/>
        <w:t xml:space="preserve">  Bank Particulars  </w:t>
        <w:br/>
        <w:t xml:space="preserve"> Ref. No.  </w:t>
        <w:br/>
        <w:t xml:space="preserve"> Remarks </w:t>
        <w:br/>
        <w:t>23 GOA (WR)</w:t>
        <w:br/>
        <w:t>WR</w:t>
        <w:br/>
        <w:t>19,71,231</w:t>
        <w:br/>
        <w:t xml:space="preserve">        19,71,231 28-03-2025    TO TRANSFER-INB GOA (WR)--</w:t>
        <w:br/>
        <w:t xml:space="preserve">CT00ORSIO0               TRANSFER TO 10445787564                   </w:t>
        <w:br/>
        <w:t xml:space="preserve">EXECUTIVE ENGINEER ELE / </w:t>
        <w:br/>
        <w:t>24 DNHDDPDCL</w:t>
        <w:br/>
        <w:t>WR</w:t>
        <w:br/>
        <w:t>58,30,695</w:t>
        <w:br/>
        <w:t xml:space="preserve">        58,30,695 28-03-2025    TO TRANSFER-INB RTGS UTR NO: </w:t>
        <w:br/>
        <w:t>SBINR12025032880158530--</w:t>
        <w:br/>
        <w:t xml:space="preserve">RTGS INB: CRH4498144                              TRANSFER TO </w:t>
        <w:br/>
        <w:t xml:space="preserve">4599113044303 / </w:t>
        <w:br/>
        <w:t>25 HVDC CHAMPA</w:t>
        <w:br/>
        <w:t>WR</w:t>
        <w:br/>
        <w:t>12,013</w:t>
        <w:br/>
        <w:t xml:space="preserve">              12,013 28-03-2025    TO TRANSFER-INB HVDC CHAMPA--</w:t>
        <w:br/>
        <w:t xml:space="preserve">CT00ORSIA9               TRANSFER TO 62027864629                    </w:t>
        <w:br/>
        <w:t xml:space="preserve">POWER GRID CORP OF IND / </w:t>
        <w:br/>
        <w:t>26 HVDC Raigarh</w:t>
        <w:br/>
        <w:t>WR</w:t>
        <w:br/>
        <w:t>7,576</w:t>
        <w:br/>
        <w:t xml:space="preserve">                7,576 27-03-2025    TO TRANSFER-INB HVDC Raigarh--</w:t>
        <w:br/>
        <w:t xml:space="preserve">CT00ORSIW9               TRANSFER TO 36879876481                  </w:t>
        <w:br/>
        <w:t xml:space="preserve">POWERGRID CORPORATION / </w:t>
        <w:br/>
        <w:t>27 BHADRAWATI HVDC</w:t>
        <w:br/>
        <w:t>WR</w:t>
        <w:br/>
        <w:t>3,394</w:t>
        <w:br/>
        <w:t xml:space="preserve">                3,394 27-03-2025    TO TRANSFER-INB BHADRAWATI HVDC--</w:t>
        <w:br/>
        <w:t xml:space="preserve">CT00ORSKP6               TRANSFER TO 62027864629                   </w:t>
        <w:br/>
        <w:t xml:space="preserve">POWER GRID CORP OF IND / </w:t>
        <w:br/>
        <w:t>28 DELHI</w:t>
        <w:br/>
        <w:t>NR</w:t>
        <w:br/>
        <w:t>1,28,21,874</w:t>
        <w:br/>
        <w:t xml:space="preserve">     1,28,21,874 28-03-2025    TO TRANSFER-INB RTGS UTR NO: </w:t>
        <w:br/>
        <w:t>SBINR12025032880158726--</w:t>
        <w:br/>
        <w:t xml:space="preserve">RTGS INB: CRH4504046                              TRANSFER TO </w:t>
        <w:br/>
        <w:t xml:space="preserve">4599111044305 / </w:t>
        <w:br/>
        <w:t>29 UTTAR PRADESH</w:t>
        <w:br/>
        <w:t>NR</w:t>
        <w:br/>
        <w:t>2,26,86,084</w:t>
        <w:br/>
        <w:t xml:space="preserve">     2,26,86,084 28-03-2025    TO TRANSFER-INB RTGS UTR NO: </w:t>
        <w:br/>
        <w:t>SBINR12025032880158523--</w:t>
        <w:br/>
        <w:t xml:space="preserve">RTGS INB: CRH4501231                              TRANSFER TO </w:t>
        <w:br/>
        <w:t xml:space="preserve">4599111044305 / </w:t>
        <w:br/>
        <w:t>30 CHANDIGARH</w:t>
        <w:br/>
        <w:t>NR</w:t>
        <w:br/>
        <w:t>3,98,736</w:t>
        <w:br/>
        <w:t xml:space="preserve">          3,98,736 </w:t>
        <w:br/>
        <w:t>31 HIMACHAL PRADESH</w:t>
        <w:br/>
        <w:t>NR</w:t>
        <w:br/>
        <w:t>12,14,910</w:t>
        <w:br/>
        <w:t xml:space="preserve">        12,14,910 28-03-2025</w:t>
        <w:br/>
        <w:t xml:space="preserve">   TO TRANSFER-INB RTGS UTR NO: </w:t>
        <w:br/>
        <w:t xml:space="preserve">SBINR12025032880158555--HP STATE LOAD DESPATCH </w:t>
        <w:br/>
        <w:t>CENTRE  TOTU</w:t>
        <w:br/>
        <w:t xml:space="preserve">RTGS INB: CRH4501584                              TRANSFER TO </w:t>
        <w:br/>
        <w:t xml:space="preserve">4599112044304 / HP STATE LOAD DESPATCH CENTRE  </w:t>
        <w:br/>
        <w:t>TOTU</w:t>
        <w:br/>
        <w:t>32 J &amp;  K</w:t>
        <w:br/>
        <w:t>NR</w:t>
        <w:br/>
        <w:t>1,12,31,735</w:t>
        <w:br/>
        <w:t xml:space="preserve">     1,12,31,735 28-03-2025    TO TRANSFER-INB RTGS UTR NO: </w:t>
        <w:br/>
        <w:t>SBINR12025032880158574--</w:t>
        <w:br/>
        <w:t xml:space="preserve">RTGS INB: CRH4501692                              TRANSFER TO </w:t>
        <w:br/>
        <w:t xml:space="preserve">4599110044305 / </w:t>
        <w:br/>
        <w:t>33 PUNJAB</w:t>
        <w:br/>
        <w:t>NR</w:t>
        <w:br/>
        <w:t>56,34,313</w:t>
        <w:br/>
        <w:t xml:space="preserve">                       -   </w:t>
        <w:br/>
        <w:t xml:space="preserve">Receiver bank issue. To be </w:t>
        <w:br/>
        <w:t xml:space="preserve">disbursed after update from </w:t>
        <w:br/>
        <w:t>beneficiary</w:t>
        <w:br/>
        <w:t>34 RAJASTHAN</w:t>
        <w:br/>
        <w:t>NR</w:t>
        <w:br/>
        <w:t>99,61,874</w:t>
        <w:br/>
        <w:t xml:space="preserve">        99,61,874 28-03-2025    TO TRANSFER-INB RAJASTHAN--</w:t>
        <w:br/>
        <w:t xml:space="preserve">CT00ORSLA6               TRANSFER TO 61006214650                   </w:t>
        <w:br/>
        <w:t xml:space="preserve">RAJ RAJYA VIDYUT PRASA / </w:t>
        <w:br/>
        <w:t>35 UTTARAKHAND</w:t>
        <w:br/>
        <w:t>NR</w:t>
        <w:br/>
        <w:t>30,24,844</w:t>
        <w:br/>
        <w:t xml:space="preserve">        30,24,844 28-03-2025    TO TRANSFER-INB RTGS UTR NO: </w:t>
        <w:br/>
        <w:t>SBINR12025032880158583--</w:t>
        <w:br/>
        <w:t xml:space="preserve">RTGS INB: CRH4502042                              TRANSFER TO </w:t>
        <w:br/>
        <w:t xml:space="preserve">4599108044309 / </w:t>
        <w:br/>
        <w:t>36 HARYANA</w:t>
        <w:br/>
        <w:t>NR</w:t>
        <w:br/>
        <w:t>71,66,332</w:t>
        <w:br/>
        <w:t xml:space="preserve">        71,66,332 28-03-2025    TO TRANSFER-INB RTGS UTR NO: </w:t>
        <w:br/>
        <w:t>SBINR12025032880158612--</w:t>
        <w:br/>
        <w:t xml:space="preserve">RTGS INB: CRH4501957                              TRANSFER TO </w:t>
        <w:br/>
        <w:t xml:space="preserve">4599109044308 / </w:t>
        <w:br/>
        <w:t>37 RAILWAYS_UP_ISTS</w:t>
        <w:br/>
        <w:t>NR</w:t>
        <w:br/>
        <w:t>1,23,198</w:t>
        <w:br/>
        <w:t xml:space="preserve">          1,23,198 </w:t>
        <w:br/>
        <w:t>38 HVDC Agra PGCIL (PGCIL HVDC NR)</w:t>
        <w:br/>
        <w:t>NR</w:t>
        <w:br/>
        <w:t>61,494</w:t>
        <w:br/>
        <w:t xml:space="preserve">              61,494 28-03-2025    TO TRANSFER-INB NEFT UTR NO: SBIN325087512566--</w:t>
        <w:br/>
        <w:t>POWERGRID RIHAND BALLIA AGRA VINDHY</w:t>
        <w:br/>
        <w:t xml:space="preserve">NEFT INB: CNADNDWOK3                              TRANSFER TO </w:t>
        <w:br/>
        <w:t xml:space="preserve">4697155044309 / POWERGRID RIHAND BALLIA AGRA </w:t>
        <w:br/>
        <w:t>VINDHY</w:t>
        <w:br/>
        <w:t>39 ARUNACHAL PRADESH</w:t>
        <w:br/>
        <w:t>NER</w:t>
        <w:br/>
        <w:t>3,37,808</w:t>
        <w:br/>
        <w:t xml:space="preserve">          3,37,808 </w:t>
        <w:br/>
        <w:t>28-03-2025    TO TRANSFER-INB ARUNACHAL PRADESH--</w:t>
        <w:br/>
        <w:t xml:space="preserve">CT00ORSLM4               TRANSFER TO 37002206393                  </w:t>
        <w:br/>
        <w:t xml:space="preserve">EXECUTIVE ENGINEER (E) / </w:t>
        <w:br/>
        <w:t>40 ASSAM</w:t>
        <w:br/>
        <w:t>NER</w:t>
        <w:br/>
        <w:t>58,62,995</w:t>
        <w:br/>
        <w:t xml:space="preserve">        58,62,995 28-03-2025    TO TRANSFER-INB ASSAM--</w:t>
        <w:br/>
        <w:t xml:space="preserve">CT00ORSMX1               TRANSFER TO 30834540478                 </w:t>
        <w:br/>
        <w:t xml:space="preserve">APDCL CORPORATE PRINCI / </w:t>
        <w:br/>
        <w:t>41 MANIPUR</w:t>
        <w:br/>
        <w:t>NER</w:t>
        <w:br/>
        <w:t>4,19,749</w:t>
        <w:br/>
        <w:t xml:space="preserve">          4,19,749 </w:t>
        <w:br/>
        <w:t>28-03-2025    TO TRANSFER-INB MANIPUR--</w:t>
        <w:br/>
        <w:t xml:space="preserve">CT00ORSLW0               TRANSFER TO 33765954317                  </w:t>
        <w:br/>
        <w:t xml:space="preserve">POWER PURCHASE ACCOUNT / </w:t>
        <w:br/>
        <w:t>42 MEGHALAYA</w:t>
        <w:br/>
        <w:t>NER</w:t>
        <w:br/>
        <w:t>3,18,915</w:t>
        <w:br/>
        <w:t xml:space="preserve">          3,18,915 </w:t>
        <w:br/>
        <w:t>28-03-2025    TO TRANSFER-INB MEGHALAYA--</w:t>
        <w:br/>
        <w:t xml:space="preserve">CT00ORSNG2               TRANSFER TO 10881227978                  </w:t>
        <w:br/>
        <w:t xml:space="preserve">MeECL COLLECTION / </w:t>
        <w:br/>
        <w:t>43 MIZORAM</w:t>
        <w:br/>
        <w:t>NER</w:t>
        <w:br/>
        <w:t>3,14,831</w:t>
        <w:br/>
        <w:t xml:space="preserve">          3,14,831 </w:t>
        <w:br/>
        <w:t>28-03-2025    TO TRANSFER-INB MIZORAM--</w:t>
        <w:br/>
        <w:t xml:space="preserve">CT00ORSNL3               TRANSFER TO 39353611908                   </w:t>
        <w:br/>
        <w:t xml:space="preserve">EE COMMERCIAL POWER AN / </w:t>
        <w:br/>
        <w:t>44 NAGALAND</w:t>
        <w:br/>
        <w:t>NER</w:t>
        <w:br/>
        <w:t>3,83,933</w:t>
        <w:br/>
        <w:t xml:space="preserve">          3,83,933 </w:t>
        <w:br/>
        <w:t>28-03-2025    TO TRANSFER-INB NAGALAND--</w:t>
        <w:br/>
        <w:t xml:space="preserve">CT00ORSPH0               TRANSFER TO 10810514477                  </w:t>
        <w:br/>
        <w:t xml:space="preserve">EE TRANSMISSION DIVISI / </w:t>
        <w:br/>
        <w:t>45 TRIPURA</w:t>
        <w:br/>
        <w:t>NER</w:t>
        <w:br/>
        <w:t>2,91,435</w:t>
        <w:br/>
        <w:t xml:space="preserve">          2,91,435 </w:t>
        <w:br/>
        <w:t xml:space="preserve">28-03-2025    TO TRANSFER-INB RTGS UTR NO: </w:t>
        <w:br/>
        <w:t>SBINR12025032880158678--Tripura State Electricity</w:t>
        <w:br/>
        <w:t xml:space="preserve">RTGS INB: CRH4502237                              TRANSFER TO </w:t>
        <w:br/>
        <w:t>4599112044304 / Tripura State Electricity</w:t>
        <w:br/>
        <w:t>46 HVDC BNC</w:t>
        <w:br/>
        <w:t>NER</w:t>
        <w:br/>
        <w:t>9,968</w:t>
        <w:br/>
        <w:t xml:space="preserve">                9,968 27-03-2025    TO TRANSFER-INB HVDC BNC--</w:t>
        <w:br/>
        <w:t xml:space="preserve">CT00ORSQS9               TRANSFER TO 10031890231                  </w:t>
        <w:br/>
        <w:t xml:space="preserve">POWER GRID CORPORATION / </w:t>
        <w:br/>
        <w:t xml:space="preserve">All India           32,51,76,722   31,95,42,409 </w:t>
        <w:br/>
        <w:t>Cheque no. : 919194</w:t>
        <w:br/>
        <w:t>Cheque no. : 919193</w:t>
        <w:br/>
        <w:t>Page 4 of 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