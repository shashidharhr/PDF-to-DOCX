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FORM</w:t>
        <w:br/>
        <w:t>ITR1</w:t>
        <w:br/>
        <w:t>SAHAJ</w:t>
        <w:br/>
        <w:t>INDIAN INCOME TAX RETURN</w:t>
        <w:br/>
        <w:t>[For individuals being a resident (other than not ordinarily resident) having total income upto Rs.50 lakh,</w:t>
        <w:br/>
        <w:t>having Income from Salaries, one house property, other sources (Interest etc.), and agricultural income upto</w:t>
        <w:br/>
        <w:t>Rs.5 thousand] [Not for an individual who is either Director in a company or has invested in unlisted equity</w:t>
        <w:br/>
        <w:t>shares or in cases where TDS has been deducted u/s 194N or if income-tax is deferred on ESOP] (Refer</w:t>
        <w:br/>
        <w:t>instructions for eligibility)</w:t>
        <w:br/>
        <w:t>Assessment</w:t>
        <w:br/>
        <w:t>Year</w:t>
        <w:br/>
        <w:t>2024-25</w:t>
        <w:br/>
        <w:t>PART A GENERAL INFORMATION</w:t>
        <w:br/>
        <w:t>(A1) PAN</w:t>
        <w:br/>
        <w:t>EICPS7614Q</w:t>
        <w:br/>
        <w:t xml:space="preserve">(A2) First Name </w:t>
        <w:br/>
        <w:t>HANUMA RAJU</w:t>
        <w:br/>
        <w:t>(A2a) Middle Name</w:t>
        <w:br/>
        <w:t xml:space="preserve">(A3) Last Name </w:t>
        <w:br/>
        <w:t>SHASHIDHAR</w:t>
        <w:br/>
        <w:t>(A4) Date of Birth</w:t>
        <w:br/>
        <w:t>26/09/1993</w:t>
        <w:br/>
        <w:t>(A5) Aadhaar Number(12 digits)/Aadhaar Enrolment Id(28 digits) (if</w:t>
        <w:br/>
        <w:t>eligible for Aadhaar No.)</w:t>
        <w:br/>
        <w:t>4xxx xxxx 8771</w:t>
        <w:br/>
        <w:t>(A6) Mobile No</w:t>
        <w:br/>
        <w:t>+91 8762969480</w:t>
        <w:br/>
        <w:t>(A7) Email Address</w:t>
        <w:br/>
        <w:t>hosurchinna@gmail.com</w:t>
        <w:br/>
        <w:t>(A8) Flat/Door/Block No.</w:t>
        <w:br/>
        <w:t>No, D 3, KPTCL Qts</w:t>
        <w:br/>
        <w:t>(A9) Name of</w:t>
        <w:br/>
        <w:t>Premises/Building/Village</w:t>
        <w:br/>
        <w:t>Nijalingappa Road,</w:t>
        <w:br/>
        <w:t>(A10) Road/Street/Post Office,</w:t>
        <w:br/>
        <w:t>Area/Locality</w:t>
        <w:br/>
        <w:t>Bangalore North BANGALORE</w:t>
        <w:br/>
        <w:t xml:space="preserve">(A11) Town/City/District </w:t>
        <w:br/>
        <w:t>Rajajinagar H.O</w:t>
        <w:br/>
        <w:t>(A12) State</w:t>
        <w:br/>
        <w:t>15-Karnataka</w:t>
        <w:br/>
        <w:t xml:space="preserve">(A13) Country/Region </w:t>
        <w:br/>
        <w:t>91-INDIA</w:t>
        <w:br/>
        <w:t>(A14) PIN Code/ZIP Code</w:t>
        <w:br/>
        <w:t>560010</w:t>
        <w:br/>
        <w:t>(A17) Nature of employment</w:t>
        <w:br/>
        <w:t>Public Sector Unit</w:t>
        <w:br/>
        <w:t>(A15)(a) Filed u/s (Tick)[Please see instruction]</w:t>
        <w:br/>
        <w:t>139(1)-On or before due date</w:t>
        <w:br/>
        <w:t>(A16) Or Filed in response to notice u/s</w:t>
        <w:br/>
        <w:t>(A18) If revised/defective then enter Receipt No. and Date of filing of</w:t>
        <w:br/>
        <w:t>original return (DD/MM/YYYY)</w:t>
        <w:br/>
        <w:t>(A19) If filed in response to notice u/s 139(9)/142(1)/148/153C or order u/s</w:t>
        <w:br/>
        <w:t>119(2)(b)- enter Unique Number/ Document Identification Number (DIN) &amp;</w:t>
        <w:br/>
        <w:t>Date of such Notice or Order</w:t>
        <w:br/>
        <w:t>(A20) Do you wish to exercise the option u/s 115BAC(6) of Opting out of new tax regime ? (default is “No”)</w:t>
        <w:br/>
        <w:t xml:space="preserve"> Yes </w:t>
        <w:br/>
        <w:t xml:space="preserve"> No</w:t>
        <w:br/>
        <w:t>(A21) Are you filing return of income under Seventh proviso to section 139(1) but otherwise not required to furnish return of income? - (Tick)</w:t>
        <w:br/>
        <w:t xml:space="preserve"> Yes </w:t>
        <w:br/>
        <w:t xml:space="preserve"> No</w:t>
        <w:br/>
        <w:t>If yes, please furnish following information [Note: To be filled only if a person is not required to furnish a return of income under section 139(1) but</w:t>
        <w:br/>
        <w:t>filing return of income due to fulfilling one or more conditions mentioned in the seventh proviso to section 139(1)]</w:t>
        <w:br/>
        <w:t>(i) Have you incurred expenditure of an amount or aggregate of amount exceeding Rs. 2 lakhs for travel to a</w:t>
        <w:br/>
        <w:t>foreign country for yourself or for any other person?</w:t>
        <w:br/>
        <w:t xml:space="preserve"> Yes </w:t>
        <w:br/>
        <w:t xml:space="preserve"> No</w:t>
        <w:br/>
        <w:t>0</w:t>
        <w:br/>
        <w:t>(ii) Have you incurred expenditure of amount or aggregate of amount exceeding Rs. 1 lakh on consumption of</w:t>
        <w:br/>
        <w:t>electricity during the previous year?</w:t>
        <w:br/>
        <w:t xml:space="preserve"> Yes </w:t>
        <w:br/>
        <w:t xml:space="preserve"> No</w:t>
        <w:br/>
        <w:t>0</w:t>
        <w:br/>
        <w:t>(iv) Are you required to file a return as per other conditions prescribed under clause (iv) of seventh proviso to section 139(1) (If yes, please select the</w:t>
        <w:br/>
        <w:t>relevant condition from the drop down menu)</w:t>
        <w:br/>
        <w:t xml:space="preserve"> Yes </w:t>
        <w:br/>
        <w:t xml:space="preserve"> No</w:t>
        <w:br/>
        <w:t>Sl No.</w:t>
        <w:br/>
        <w:t>Nature</w:t>
        <w:br/>
        <w:t>Amount</w:t>
        <w:br/>
        <w:t>(1)</w:t>
        <w:br/>
        <w:t>(2)</w:t>
        <w:br/>
        <w:t>(3)</w:t>
        <w:br/>
        <w:t>PART B GROSS TOTAL INCOME</w:t>
        <w:br/>
        <w:t>B1</w:t>
        <w:br/>
        <w:t>i</w:t>
        <w:br/>
        <w:t>Gross Salary (ia + ib + ic + id + ie)</w:t>
        <w:br/>
        <w:t>i</w:t>
        <w:br/>
        <w:t>12,81,798</w:t>
        <w:br/>
        <w:t>a</w:t>
        <w:br/>
        <w:t>Salary as per section 17(1)</w:t>
        <w:br/>
        <w:t>ia</w:t>
        <w:br/>
        <w:t>12,81,798</w:t>
        <w:br/>
        <w:t>b</w:t>
        <w:br/>
        <w:t>Value of perquisites as per section 17(2)</w:t>
        <w:br/>
        <w:t>ib</w:t>
        <w:br/>
        <w:t>0</w:t>
        <w:br/>
        <w:t>c</w:t>
        <w:br/>
        <w:t>Profit in lieu of salary as per section 17(3)</w:t>
        <w:br/>
        <w:t>ic</w:t>
        <w:br/>
        <w:t>0</w:t>
        <w:br/>
        <w:t>d</w:t>
        <w:br/>
        <w:t>Income from retirement benefit account maintained in a notified country u/s</w:t>
        <w:br/>
        <w:t>89A</w:t>
        <w:br/>
        <w:t>id</w:t>
        <w:br/>
        <w:t>0</w:t>
        <w:br/>
        <w:t>e</w:t>
        <w:br/>
        <w:t>Income from retirement benefit account maintained in a country other than</w:t>
        <w:br/>
        <w:t>notified country u/s 89A</w:t>
        <w:br/>
        <w:t>ie</w:t>
        <w:br/>
        <w:t>0</w:t>
        <w:br/>
        <w:t>ii</w:t>
        <w:br/>
        <w:t>Less allowances to the extent exempt u/s 10 [Ensure that it is included in salary income u/s</w:t>
        <w:br/>
        <w:t>17(1)/17(2)/17(3)]</w:t>
        <w:br/>
        <w:t>ii</w:t>
        <w:br/>
        <w:t>3,53,363</w:t>
        <w:br/>
        <w:t>Acknowledgement Number : 931472580250724</w:t>
        <w:br/>
        <w:t>Date of Filing : 25-Jul-2024*</w:t>
        <w:br/>
        <w:t>*If the return is verified after 30 days of transmission of return data electronically, then date of verification will be considered as date of filing the</w:t>
        <w:br/>
        <w:t>return (Notification No.05 of 2022 dated 29-07-2022 issued by the DGIT (Systems), CBDT).”</w:t>
        <w:br/>
      </w:r>
    </w:p>
    <w:p>
      <w:r>
        <w:t>Sl.</w:t>
        <w:br/>
        <w:t>No.</w:t>
        <w:br/>
        <w:t>Nature of Exempt Allowances</w:t>
        <w:br/>
        <w:t>Description ( If Any Other selected)</w:t>
        <w:br/>
        <w:t>Total Amount</w:t>
        <w:br/>
        <w:t>(1)</w:t>
        <w:br/>
        <w:t>(2)</w:t>
        <w:br/>
        <w:t>(3)</w:t>
        <w:br/>
        <w:t>(4)</w:t>
        <w:br/>
        <w:t>1</w:t>
        <w:br/>
        <w:t>Sec 10(13A)-Allowance to meet</w:t>
        <w:br/>
        <w:t>expenditure incurred on house rent</w:t>
        <w:br/>
        <w:t>144108</w:t>
        <w:br/>
        <w:t>2</w:t>
        <w:br/>
        <w:t>Sec 10(14)(i)- Prescribed Allowances or</w:t>
        <w:br/>
        <w:t>benefits (not in a nature of perquisite)</w:t>
        <w:br/>
        <w:t>specifically granted to meet expenses</w:t>
        <w:br/>
        <w:t>wholly, necessarily and exclusively and to</w:t>
        <w:br/>
        <w:t>the extent actually incurred, in</w:t>
        <w:br/>
        <w:t>performance of duties of office or</w:t>
        <w:br/>
        <w:t>employment</w:t>
        <w:br/>
        <w:t>61567</w:t>
        <w:br/>
        <w:t>3</w:t>
        <w:br/>
        <w:t>Sec 10(5)-Leave Travel</w:t>
        <w:br/>
        <w:t>concession/assistance</w:t>
        <w:br/>
        <w:t>81344</w:t>
        <w:br/>
        <w:t>4</w:t>
        <w:br/>
        <w:t>Sec 10(10AA)-Earned leave encashment</w:t>
        <w:br/>
        <w:t>on Retirement</w:t>
        <w:br/>
        <w:t>66344</w:t>
        <w:br/>
        <w:t>iia</w:t>
        <w:br/>
        <w:t>Less : Income claimed for relief from taxation u/s 89A</w:t>
        <w:br/>
        <w:t>iia</w:t>
        <w:br/>
        <w:t>0</w:t>
        <w:br/>
        <w:t>iii</w:t>
        <w:br/>
        <w:t>Net Salary (i - ii - iia)</w:t>
        <w:br/>
        <w:t>iii</w:t>
        <w:br/>
        <w:t>9,28,435</w:t>
        <w:br/>
        <w:t>iv</w:t>
        <w:br/>
        <w:t>Deductions u/s 16 (iva + ivb + ivc)</w:t>
        <w:br/>
        <w:t>iv</w:t>
        <w:br/>
        <w:t>57,400</w:t>
        <w:br/>
        <w:t>a</w:t>
        <w:br/>
        <w:t>Standard deduction u/s 16(ia)</w:t>
        <w:br/>
        <w:t>iva</w:t>
        <w:br/>
        <w:t>50,000</w:t>
        <w:br/>
        <w:t>b</w:t>
        <w:br/>
        <w:t>Entertainment allowance u/s 16(ii)</w:t>
        <w:br/>
        <w:t>ivb</w:t>
        <w:br/>
        <w:t>5,000</w:t>
        <w:br/>
        <w:t>c</w:t>
        <w:br/>
        <w:t>Professional tax u/s 16(iii)</w:t>
        <w:br/>
        <w:t>ivc</w:t>
        <w:br/>
        <w:t>2,400</w:t>
        <w:br/>
        <w:t>v</w:t>
        <w:br/>
        <w:t>Income chargeable under the head 'Salaries' (iii - iv)</w:t>
        <w:br/>
        <w:t>B1</w:t>
        <w:br/>
        <w:t>8,71,035</w:t>
        <w:br/>
        <w:t>B2</w:t>
        <w:br/>
        <w:t>Type Of House Property</w:t>
        <w:br/>
        <w:t>B2</w:t>
        <w:br/>
        <w:t>i</w:t>
        <w:br/>
        <w:t>Gross rent received/ receivable/ lettable value during the year</w:t>
        <w:br/>
        <w:t>i</w:t>
        <w:br/>
        <w:t>0</w:t>
        <w:br/>
        <w:t>ii</w:t>
        <w:br/>
        <w:t>Tax paid to local authorities</w:t>
        <w:br/>
        <w:t>ii</w:t>
        <w:br/>
        <w:t>0</w:t>
        <w:br/>
        <w:t>iii</w:t>
        <w:br/>
        <w:t>Annual Value (i - ii)</w:t>
        <w:br/>
        <w:t>iii</w:t>
        <w:br/>
        <w:t>0</w:t>
        <w:br/>
        <w:t>iv</w:t>
        <w:br/>
        <w:t>30% of Annual Value</w:t>
        <w:br/>
        <w:t>iv</w:t>
        <w:br/>
        <w:t>0</w:t>
        <w:br/>
        <w:t>v</w:t>
        <w:br/>
        <w:t>Interest payable on borrowed capital</w:t>
        <w:br/>
        <w:t>v</w:t>
        <w:br/>
        <w:t>0</w:t>
        <w:br/>
        <w:t>vi</w:t>
        <w:br/>
        <w:t>Arrears/Unrealised rent received during the year less 30%</w:t>
        <w:br/>
        <w:t>vi</w:t>
        <w:br/>
        <w:t>0</w:t>
        <w:br/>
        <w:t>vii</w:t>
        <w:br/>
        <w:t>Income chargeable under the head 'House Property' (iii - iv - v) + vi (If loss, put the figure in</w:t>
        <w:br/>
        <w:t>negative)</w:t>
        <w:br/>
        <w:t>B2</w:t>
        <w:br/>
        <w:t>0</w:t>
        <w:br/>
        <w:t>B3</w:t>
        <w:br/>
        <w:t>Income from Other Sources</w:t>
        <w:br/>
        <w:t>B3</w:t>
        <w:br/>
        <w:t>3,177</w:t>
        <w:br/>
        <w:t>Sl.</w:t>
        <w:br/>
        <w:t>No.</w:t>
        <w:br/>
        <w:t>Nature of Income</w:t>
        <w:br/>
        <w:t>Description ( If Any Other selected)</w:t>
        <w:br/>
        <w:t>Total Amount</w:t>
        <w:br/>
        <w:t>(1)</w:t>
        <w:br/>
        <w:t>(2)</w:t>
        <w:br/>
        <w:t>(3)</w:t>
        <w:br/>
        <w:t>(4)</w:t>
        <w:br/>
        <w:t>1</w:t>
        <w:br/>
        <w:t>Interest from Income Tax Refund</w:t>
        <w:br/>
        <w:t>108</w:t>
        <w:br/>
        <w:t>2</w:t>
        <w:br/>
        <w:t>Dividend</w:t>
        <w:br/>
        <w:t>317</w:t>
        <w:br/>
        <w:t>3</w:t>
        <w:br/>
        <w:t>Interest from Saving Account</w:t>
        <w:br/>
        <w:t>2,752</w:t>
        <w:br/>
        <w:t>Quarterly breakup of Dividend Income</w:t>
        <w:br/>
        <w:t>Quarterly breakup of Income from retirement benefit</w:t>
        <w:br/>
        <w:t>account maintained in a notified country u/s 89A</w:t>
        <w:br/>
        <w:t>(taxable portion)</w:t>
        <w:br/>
        <w:t>Acknowledgement Number : 931472580250724</w:t>
        <w:br/>
        <w:t>Date of Filing : 25-Jul-2024*</w:t>
        <w:br/>
        <w:t>*If the return is verified after 30 days of transmission of return data electronically, then date of verification will be considered as date of filing the</w:t>
        <w:br/>
        <w:t>return (Notification No.05 of 2022 dated 29-07-2022 issued by the DGIT (Systems), CBDT).”</w:t>
        <w:br/>
      </w:r>
    </w:p>
    <w:p>
      <w:r>
        <w:t>(i)</w:t>
        <w:br/>
        <w:t>Up to 15-Jun-2023</w:t>
        <w:br/>
        <w:t>317</w:t>
        <w:br/>
        <w:t>(ii)</w:t>
        <w:br/>
        <w:t>From 16-Jun-2023 to</w:t>
        <w:br/>
        <w:t>15-Sep-2023</w:t>
        <w:br/>
        <w:t>0</w:t>
        <w:br/>
        <w:t>(iii)</w:t>
        <w:br/>
        <w:t>From 16-Sep-2023 to</w:t>
        <w:br/>
        <w:t>15-Dec-2023</w:t>
        <w:br/>
        <w:t>0</w:t>
        <w:br/>
        <w:t>(iv)</w:t>
        <w:br/>
        <w:t>From 16-Dec-2023 to</w:t>
        <w:br/>
        <w:t>15-Mar-2024</w:t>
        <w:br/>
        <w:t>0</w:t>
        <w:br/>
        <w:t>(v)</w:t>
        <w:br/>
        <w:t>From 16-Mar-2024 to</w:t>
        <w:br/>
        <w:t>31-Mar-2024</w:t>
        <w:br/>
        <w:t>0</w:t>
        <w:br/>
        <w:t>(i)</w:t>
        <w:br/>
        <w:t>Up to 15-Jun-2023</w:t>
        <w:br/>
        <w:t>0</w:t>
        <w:br/>
        <w:t>(ii)</w:t>
        <w:br/>
        <w:t>From 16-Jun-2023 to 15-</w:t>
        <w:br/>
        <w:t>Sep-2023</w:t>
        <w:br/>
        <w:t>0</w:t>
        <w:br/>
        <w:t>(iii)</w:t>
        <w:br/>
        <w:t>From 16-Sep-2023 to</w:t>
        <w:br/>
        <w:t>15-Dec-2023</w:t>
        <w:br/>
        <w:t>0</w:t>
        <w:br/>
        <w:t>(iv)</w:t>
        <w:br/>
        <w:t>From 16-Dec-2023 to</w:t>
        <w:br/>
        <w:t>15-Mar-2024</w:t>
        <w:br/>
        <w:t>0</w:t>
        <w:br/>
        <w:t>(v)</w:t>
        <w:br/>
        <w:t>From 16-Mar-2024 to</w:t>
        <w:br/>
        <w:t>31-Mar-2024</w:t>
        <w:br/>
        <w:t>0</w:t>
        <w:br/>
        <w:t>Less: Income claimed for relief from taxation u/s 89A</w:t>
        <w:br/>
        <w:t>0</w:t>
        <w:br/>
        <w:t>Less: Deduction u/s 57(iia) (in case of family pension only)</w:t>
        <w:br/>
        <w:t>0</w:t>
        <w:br/>
        <w:t>B4</w:t>
        <w:br/>
        <w:t>Gross Total Income (B1+B2+B3) (If loss, put the figure in negative) Note: To avail the benefit</w:t>
        <w:br/>
        <w:t>of carry forward and set off of loss, please use ITR-2</w:t>
        <w:br/>
        <w:t>B4</w:t>
        <w:br/>
        <w:t>8,74,212</w:t>
        <w:br/>
        <w:t>PART C - DEDUCTIONS AND TAXABLE TOTAL INCOME</w:t>
        <w:br/>
        <w:t>Sl.No.</w:t>
        <w:br/>
        <w:t>Section</w:t>
        <w:br/>
        <w:t>Amount</w:t>
        <w:br/>
        <w:t>C1</w:t>
        <w:br/>
        <w:t>80C - Life insurance premia, deferred annuity, contributions to provident</w:t>
        <w:br/>
        <w:t>fund, subscription to certain equity shares or debentures, etc.</w:t>
        <w:br/>
        <w:t>1,50,000</w:t>
        <w:br/>
        <w:t>C2</w:t>
        <w:br/>
        <w:t>80CCC - Payment in respect Pension Fund</w:t>
        <w:br/>
        <w:t>0</w:t>
        <w:br/>
        <w:t>C3</w:t>
        <w:br/>
        <w:t>80CCD(1) - Contribution to pension scheme of Central Government</w:t>
        <w:br/>
        <w:t>0</w:t>
        <w:br/>
        <w:t>C4</w:t>
        <w:br/>
        <w:t>80CCD(1B) -Contribution to pension scheme of Central Government</w:t>
        <w:br/>
        <w:t>0</w:t>
        <w:br/>
        <w:t>C5</w:t>
        <w:br/>
        <w:t>80CCD(2) - Contribution to pension scheme of Central Government by</w:t>
        <w:br/>
        <w:t>employer</w:t>
        <w:br/>
        <w:t>0</w:t>
        <w:br/>
        <w:t>C6</w:t>
        <w:br/>
        <w:t>80D - Deduction in respect of health insurance premia</w:t>
        <w:br/>
        <w:t>77,074</w:t>
        <w:br/>
        <w:t>C7</w:t>
        <w:br/>
        <w:t>80DD - Maintenance including medical treatment of a dependent who is a</w:t>
        <w:br/>
        <w:t>person with disability</w:t>
        <w:br/>
        <w:t>0</w:t>
        <w:br/>
        <w:t>C8</w:t>
        <w:br/>
        <w:t>80DDB - Medical treatment of specified disease -</w:t>
        <w:br/>
        <w:t>0</w:t>
        <w:br/>
        <w:t>C9</w:t>
        <w:br/>
        <w:t>80E - Interest on loan taken for higher education</w:t>
        <w:br/>
        <w:t>0</w:t>
        <w:br/>
        <w:t>System Calculated</w:t>
        <w:br/>
        <w:t>1,50,000</w:t>
        <w:br/>
        <w:t>0</w:t>
        <w:br/>
        <w:t>0</w:t>
        <w:br/>
        <w:t>0</w:t>
        <w:br/>
        <w:t>0</w:t>
        <w:br/>
        <w:t>74,562</w:t>
        <w:br/>
        <w:t>0</w:t>
        <w:br/>
        <w:t>0</w:t>
        <w:br/>
        <w:t>0</w:t>
        <w:br/>
        <w:t>Acknowledgement Number : 931472580250724</w:t>
        <w:br/>
        <w:t>Date of Filing : 25-Jul-2024*</w:t>
        <w:br/>
        <w:t>*If the return is verified after 30 days of transmission of return data electronically, then date of verification will be considered as date of filing the</w:t>
        <w:br/>
        <w:t>return (Notification No.05 of 2022 dated 29-07-2022 issued by the DGIT (Systems), CBDT).”</w:t>
        <w:br/>
      </w:r>
    </w:p>
    <w:p>
      <w:r>
        <w:t>C10</w:t>
        <w:br/>
        <w:t>80EE - Interest on loan taken for residential house property</w:t>
        <w:br/>
        <w:t>0</w:t>
        <w:br/>
        <w:t>C11</w:t>
        <w:br/>
        <w:t>80EEA - Deduction in respect of interest on loan taken for certain house</w:t>
        <w:br/>
        <w:t>property</w:t>
        <w:br/>
        <w:t>0</w:t>
        <w:br/>
        <w:t>C12</w:t>
        <w:br/>
        <w:t>80EEB - Deduction in respect of purchase of electric vehicle</w:t>
        <w:br/>
        <w:t>0</w:t>
        <w:br/>
        <w:t>C13</w:t>
        <w:br/>
        <w:t>80G - Donations to certain funds, charitable institutions, etc (Please fill</w:t>
        <w:br/>
        <w:t>80G schedule.This field is auto-populated from schedule 80G.)</w:t>
        <w:br/>
        <w:t>0</w:t>
        <w:br/>
        <w:t>C14</w:t>
        <w:br/>
        <w:t>80GG - Rent paid (Please submit form 10BA to claim deduction)</w:t>
        <w:br/>
        <w:t>0</w:t>
        <w:br/>
        <w:t>C15</w:t>
        <w:br/>
        <w:t>80GGA - Certain donations for scientific research or rural development</w:t>
        <w:br/>
        <w:t>(Please fill 80GGA Schedule. This field is autopopulated from schedule.)</w:t>
        <w:br/>
        <w:t>0</w:t>
        <w:br/>
        <w:t>C16</w:t>
        <w:br/>
        <w:t>80GGC - Donation to Political party</w:t>
        <w:br/>
        <w:t>0</w:t>
        <w:br/>
        <w:t>C17</w:t>
        <w:br/>
        <w:t>80TTA - Interest on deposits in saving bank Accounts</w:t>
        <w:br/>
        <w:t>0</w:t>
        <w:br/>
        <w:t>C18</w:t>
        <w:br/>
        <w:t>80TTB- Interest on deposits in case of senior citizens.</w:t>
        <w:br/>
        <w:t>0</w:t>
        <w:br/>
        <w:t>C19</w:t>
        <w:br/>
        <w:t>80U - In case of a person with disability</w:t>
        <w:br/>
        <w:t>0</w:t>
        <w:br/>
        <w:t>C20</w:t>
        <w:br/>
        <w:t>80CCH- Contribution to Agnipath Scheme</w:t>
        <w:br/>
        <w:t>0</w:t>
        <w:br/>
        <w:t>C21</w:t>
        <w:br/>
        <w:t>Total deductions (Add items C1 to C18)</w:t>
        <w:br/>
        <w:t>2,27,074</w:t>
        <w:br/>
        <w:t>0</w:t>
        <w:br/>
        <w:t>0</w:t>
        <w:br/>
        <w:t>0</w:t>
        <w:br/>
        <w:t>0</w:t>
        <w:br/>
        <w:t>0</w:t>
        <w:br/>
        <w:t>0</w:t>
        <w:br/>
        <w:t>0</w:t>
        <w:br/>
        <w:t>0</w:t>
        <w:br/>
        <w:t>0</w:t>
        <w:br/>
        <w:t>0</w:t>
        <w:br/>
        <w:t>0</w:t>
        <w:br/>
        <w:t>2,24,562</w:t>
        <w:br/>
        <w:t>Acknowledgement Number : 931472580250724</w:t>
        <w:br/>
        <w:t>Date of Filing : 25-Jul-2024*</w:t>
        <w:br/>
        <w:t>*If the return is verified after 30 days of transmission of return data electronically, then date of verification will be considered as date of filing the</w:t>
        <w:br/>
        <w:t>return (Notification No.05 of 2022 dated 29-07-2022 issued by the DGIT (Systems), CBDT).”</w:t>
        <w:br/>
      </w:r>
    </w:p>
    <w:p>
      <w:r>
        <w:t>Total Income</w:t>
        <w:br/>
        <w:t>6,49,650</w:t>
        <w:br/>
        <w:t>EXEMPT INCOME (FOR REPORTING PURPOSES)</w:t>
        <w:br/>
        <w:t>Sl.</w:t>
        <w:br/>
        <w:t>No.</w:t>
        <w:br/>
        <w:t>Nature of Income</w:t>
        <w:br/>
        <w:t>Description ( If Any Other selected)</w:t>
        <w:br/>
        <w:t>Total Amount</w:t>
        <w:br/>
        <w:t>(1)</w:t>
        <w:br/>
        <w:t>(2)</w:t>
        <w:br/>
        <w:t>(3)</w:t>
        <w:br/>
        <w:t>(4)</w:t>
        <w:br/>
        <w:t>Total</w:t>
        <w:br/>
        <w:t>0</w:t>
        <w:br/>
        <w:t>PART D - COMPUTATION OF TAX PAYABLE</w:t>
        <w:br/>
        <w:t>D1</w:t>
        <w:br/>
        <w:t>Tax payable on total income</w:t>
        <w:br/>
        <w:t>D1</w:t>
        <w:br/>
        <w:t>42,430</w:t>
        <w:br/>
        <w:t>D2</w:t>
        <w:br/>
        <w:t>Rebate u/s 87A</w:t>
        <w:br/>
        <w:t>D2</w:t>
        <w:br/>
        <w:t>0</w:t>
        <w:br/>
        <w:t>D3</w:t>
        <w:br/>
        <w:t>Tax after rebate</w:t>
        <w:br/>
        <w:t>D3</w:t>
        <w:br/>
        <w:t>42,430</w:t>
        <w:br/>
        <w:t>D4</w:t>
        <w:br/>
        <w:t>Health and education Cess @4% on D3</w:t>
        <w:br/>
        <w:t>D4</w:t>
        <w:br/>
        <w:t>1,697</w:t>
        <w:br/>
        <w:t>D5</w:t>
        <w:br/>
        <w:t>Total Tax and Cess</w:t>
        <w:br/>
        <w:t>D5</w:t>
        <w:br/>
        <w:t>44,127</w:t>
        <w:br/>
        <w:t>D6</w:t>
        <w:br/>
        <w:t>Relief u/s 89 (Please ensure to submit Form 10E to claim this relief)</w:t>
        <w:br/>
        <w:t>D6</w:t>
        <w:br/>
        <w:t>0</w:t>
        <w:br/>
        <w:t>D7</w:t>
        <w:br/>
        <w:t>Interest u/s 234A</w:t>
        <w:br/>
        <w:t>D7</w:t>
        <w:br/>
        <w:t>0</w:t>
        <w:br/>
        <w:t>D8</w:t>
        <w:br/>
        <w:t>Interest u/s 234B</w:t>
        <w:br/>
        <w:t>D8</w:t>
        <w:br/>
        <w:t>0</w:t>
        <w:br/>
        <w:t>D9</w:t>
        <w:br/>
        <w:t>Interest u/s 234C</w:t>
        <w:br/>
        <w:t>D9</w:t>
        <w:br/>
        <w:t>0</w:t>
        <w:br/>
        <w:t>D10</w:t>
        <w:br/>
        <w:t>Fee u/s 234F</w:t>
        <w:br/>
        <w:t>D10</w:t>
        <w:br/>
        <w:t>0</w:t>
        <w:br/>
        <w:t>D11</w:t>
        <w:br/>
        <w:t>Total Tax, Fee and Interest (D5 + D7 + D8 + D9 + D10 - D6)</w:t>
        <w:br/>
        <w:t>D11</w:t>
        <w:br/>
        <w:t>44,127</w:t>
        <w:br/>
        <w:t>D12</w:t>
        <w:br/>
        <w:t>Total Taxes Paid</w:t>
        <w:br/>
        <w:t>D12</w:t>
        <w:br/>
        <w:t>1,03,273</w:t>
        <w:br/>
        <w:t>D13</w:t>
        <w:br/>
        <w:t>Amount payable (D11-D12) (if D11&gt;D12)</w:t>
        <w:br/>
        <w:t>D13</w:t>
        <w:br/>
        <w:t>0</w:t>
        <w:br/>
        <w:t>D14</w:t>
        <w:br/>
        <w:t>Refund (D12 - D11) (if D12 &gt; D11)</w:t>
        <w:br/>
        <w:t>D14</w:t>
        <w:br/>
        <w:t>59,150</w:t>
        <w:br/>
        <w:t>PART E - OTHER INFORMATION DETAILS OF ALL BANK ACCOUNTS HELD IN INDIA AT ANY TIME DURING THE PREVIOUS YEAR</w:t>
        <w:br/>
        <w:t>(EXCLUDING DORMANT ACCOUNTS)</w:t>
        <w:br/>
        <w:t>Sl.</w:t>
        <w:br/>
        <w:t>No.</w:t>
        <w:br/>
        <w:t>IFS Code of the Bank</w:t>
        <w:br/>
        <w:t>Name of the Bank</w:t>
        <w:br/>
        <w:t>Account Number</w:t>
        <w:br/>
        <w:t>Type of account</w:t>
        <w:br/>
        <w:t>(1)</w:t>
        <w:br/>
        <w:t>(2)</w:t>
        <w:br/>
        <w:t>(3)</w:t>
        <w:br/>
        <w:t>(4)</w:t>
        <w:br/>
        <w:t>(5)</w:t>
        <w:br/>
        <w:t>1</w:t>
        <w:br/>
        <w:t>SBIN0001289</w:t>
        <w:br/>
        <w:t>STATE BANK OF INDIA</w:t>
        <w:br/>
        <w:t>20150166725</w:t>
        <w:br/>
        <w:t>Savings Account</w:t>
        <w:br/>
        <w:t>SCHEDULE 80D</w:t>
        <w:br/>
        <w:t>1</w:t>
        <w:br/>
        <w:t>Whether you or any of your family member (excluding parents) is a senior citizen?</w:t>
        <w:br/>
        <w:t>No</w:t>
        <w:br/>
        <w:t>(a)</w:t>
        <w:br/>
        <w:t>Self &amp; Family</w:t>
        <w:br/>
        <w:t>25,000</w:t>
        <w:br/>
        <w:t>(i)</w:t>
        <w:br/>
        <w:t>Health Insurance</w:t>
        <w:br/>
        <w:t>27,512</w:t>
        <w:br/>
        <w:t>(ii)</w:t>
        <w:br/>
        <w:t>Preventive Health Checkup</w:t>
        <w:br/>
        <w:t>0</w:t>
        <w:br/>
        <w:t>Acknowledgement Number : 931472580250724</w:t>
        <w:br/>
        <w:t>Date of Filing : 25-Jul-2024*</w:t>
        <w:br/>
        <w:t>*If the return is verified after 30 days of transmission of return data electronically, then date of verification will be considered as date of filing the</w:t>
        <w:br/>
        <w:t>return (Notification No.05 of 2022 dated 29-07-2022 issued by the DGIT (Systems), CBDT).”</w:t>
        <w:br/>
      </w:r>
    </w:p>
    <w:p>
      <w:r>
        <w:t>(b)</w:t>
        <w:br/>
        <w:t>Self &amp; Family including Senior Citizen</w:t>
        <w:br/>
        <w:t>0</w:t>
        <w:br/>
        <w:t>(i)</w:t>
        <w:br/>
        <w:t>Health Insurance</w:t>
        <w:br/>
        <w:t>0</w:t>
        <w:br/>
        <w:t>(ii)</w:t>
        <w:br/>
        <w:t>Preventive Health Checkup</w:t>
        <w:br/>
        <w:t>0</w:t>
        <w:br/>
        <w:t>(iii)</w:t>
        <w:br/>
        <w:t>Medical Expenditure (This deduction to be claimed on which health insurance is</w:t>
        <w:br/>
        <w:t>not claimed at (i) above)</w:t>
        <w:br/>
        <w:t>0</w:t>
        <w:br/>
        <w:t>2</w:t>
        <w:br/>
        <w:t>Whether any one of your parents is a senior citizen</w:t>
        <w:br/>
        <w:t>Yes</w:t>
        <w:br/>
        <w:t>(a)</w:t>
        <w:br/>
        <w:t>Parents</w:t>
        <w:br/>
        <w:t>0</w:t>
        <w:br/>
        <w:t>(i)</w:t>
        <w:br/>
        <w:t>Health Insurance</w:t>
        <w:br/>
        <w:t>0</w:t>
        <w:br/>
        <w:t>(ii)</w:t>
        <w:br/>
        <w:t>Preventive Health Checkup</w:t>
        <w:br/>
        <w:t>0</w:t>
        <w:br/>
        <w:t>(b)</w:t>
        <w:br/>
        <w:t>Parents including Senior Citizen</w:t>
        <w:br/>
        <w:t>49,562</w:t>
        <w:br/>
        <w:t>(i)</w:t>
        <w:br/>
        <w:t>Health Insurance</w:t>
        <w:br/>
        <w:t>0</w:t>
        <w:br/>
        <w:t>(ii)</w:t>
        <w:br/>
        <w:t>Preventive Health Checkup</w:t>
        <w:br/>
        <w:t>0</w:t>
        <w:br/>
        <w:t>(iii)</w:t>
        <w:br/>
        <w:t>Medical Expenditure (This deduction can be claimed on which health insurance is</w:t>
        <w:br/>
        <w:t>not claimed at (i) above)</w:t>
        <w:br/>
        <w:t>49,562</w:t>
        <w:br/>
        <w:t>3</w:t>
        <w:br/>
        <w:t>Eligible Amount of Deduction</w:t>
        <w:br/>
        <w:t>74,562</w:t>
        <w:br/>
        <w:t>Schedule 80U</w:t>
        <w:br/>
        <w:t>Details of deduction in case of a person with disability</w:t>
        <w:br/>
        <w:t>Sl.</w:t>
        <w:br/>
        <w:t>No.</w:t>
        <w:br/>
        <w:t>Nature of Disability</w:t>
        <w:br/>
        <w:t>Amount of Deduction</w:t>
        <w:br/>
        <w:t>Date of filing of Form</w:t>
        <w:br/>
        <w:t>10IA</w:t>
        <w:br/>
        <w:t>Ack. No. of Form 10IA</w:t>
        <w:br/>
        <w:t>filed</w:t>
        <w:br/>
        <w:t>UDID Number (If</w:t>
        <w:br/>
        <w:t>available)</w:t>
        <w:br/>
        <w:t>(1)</w:t>
        <w:br/>
        <w:t>(2)</w:t>
        <w:br/>
        <w:t>(3)</w:t>
        <w:br/>
        <w:t>(4)</w:t>
        <w:br/>
        <w:t>(5)</w:t>
        <w:br/>
        <w:t>(6)</w:t>
        <w:br/>
        <w:t>1</w:t>
        <w:br/>
        <w:t>0</w:t>
        <w:br/>
        <w:t>Schedule 80DD</w:t>
        <w:br/>
        <w:t>Details of deduction in respect of maintenance including medical treatment of a dependent who is a person with</w:t>
        <w:br/>
        <w:t>disability.</w:t>
        <w:br/>
        <w:t>Sl.</w:t>
        <w:br/>
        <w:t>No.</w:t>
        <w:br/>
        <w:t>Nature of</w:t>
        <w:br/>
        <w:t>Disability</w:t>
        <w:br/>
        <w:t>Amount of</w:t>
        <w:br/>
        <w:t>Deduction</w:t>
        <w:br/>
        <w:t>Type of</w:t>
        <w:br/>
        <w:t>dependent</w:t>
        <w:br/>
        <w:t>PAN of the</w:t>
        <w:br/>
        <w:t>dependent</w:t>
        <w:br/>
        <w:t>Aadhaar of the</w:t>
        <w:br/>
        <w:t>dependent</w:t>
        <w:br/>
        <w:t>Date of filing of</w:t>
        <w:br/>
        <w:t>Form 10IA</w:t>
        <w:br/>
        <w:t>Ack. No. of Form</w:t>
        <w:br/>
        <w:t>10IA filed</w:t>
        <w:br/>
        <w:t>UDID Number (If</w:t>
        <w:br/>
        <w:t>available)</w:t>
        <w:br/>
        <w:t>(1)</w:t>
        <w:br/>
        <w:t>(2)</w:t>
        <w:br/>
        <w:t>(3)</w:t>
        <w:br/>
        <w:t>(4)</w:t>
        <w:br/>
        <w:t>(5)</w:t>
        <w:br/>
        <w:t>(6)</w:t>
        <w:br/>
        <w:t>(7)</w:t>
        <w:br/>
        <w:t>(8)</w:t>
        <w:br/>
        <w:t>(9)</w:t>
        <w:br/>
        <w:t>1</w:t>
        <w:br/>
        <w:t>0</w:t>
        <w:br/>
        <w:t>SCHEDULE 80G DETAILS OF DONATIONS ENTITLED FOR DEDUCTION UNDER SECTION 80G</w:t>
        <w:br/>
        <w:t>A. DONATIONS ENTITLED FOR 100% DEDUCTION WITHOUT QUALIFYING LIMIT, (WHERE ANY ROW IS FILLED BY THE USER, ALL THE</w:t>
        <w:br/>
        <w:t>FIELDS IN THAT ROW SHOULD BECOME MANDATORY)</w:t>
        <w:br/>
        <w:t>Sl.</w:t>
        <w:br/>
        <w:t>No.</w:t>
        <w:br/>
        <w:t>Name of</w:t>
        <w:br/>
        <w:t>the Donee</w:t>
        <w:br/>
        <w:t>Address</w:t>
        <w:br/>
        <w:t>City or</w:t>
        <w:br/>
        <w:t>Town or</w:t>
        <w:br/>
        <w:t>District</w:t>
        <w:br/>
        <w:t>State code</w:t>
        <w:br/>
        <w:t>Pin code</w:t>
        <w:br/>
        <w:t>PAN of the</w:t>
        <w:br/>
        <w:t>Donee</w:t>
        <w:br/>
        <w:t>Amount of donation</w:t>
        <w:br/>
        <w:t>Donation in</w:t>
        <w:br/>
        <w:t>cash</w:t>
        <w:br/>
        <w:t>Donation in</w:t>
        <w:br/>
        <w:t>other mode</w:t>
        <w:br/>
        <w:t>Total</w:t>
        <w:br/>
        <w:t>donation</w:t>
        <w:br/>
        <w:t>Eligible</w:t>
        <w:br/>
        <w:t>Amount of</w:t>
        <w:br/>
        <w:t>Donation</w:t>
        <w:br/>
        <w:t>(1)</w:t>
        <w:br/>
        <w:t>(2)</w:t>
        <w:br/>
        <w:t>(3)</w:t>
        <w:br/>
        <w:t>(4)</w:t>
        <w:br/>
        <w:t>(5)</w:t>
        <w:br/>
        <w:t>(6)</w:t>
        <w:br/>
        <w:t>(7)</w:t>
        <w:br/>
        <w:t>(9)</w:t>
        <w:br/>
        <w:t>(10)</w:t>
        <w:br/>
        <w:t>(11)</w:t>
        <w:br/>
        <w:t>(12)</w:t>
        <w:br/>
        <w:t>Total A</w:t>
        <w:br/>
        <w:t>0</w:t>
        <w:br/>
        <w:t>0</w:t>
        <w:br/>
        <w:t>0</w:t>
        <w:br/>
        <w:t>0</w:t>
        <w:br/>
        <w:t>Acknowledgement Number : 931472580250724</w:t>
        <w:br/>
        <w:t>Date of Filing : 25-Jul-2024*</w:t>
        <w:br/>
        <w:t>*If the return is verified after 30 days of transmission of return data electronically, then date of verification will be considered as date of filing the</w:t>
        <w:br/>
        <w:t>return (Notification No.05 of 2022 dated 29-07-2022 issued by the DGIT (Systems), CBDT).”</w:t>
        <w:br/>
      </w:r>
    </w:p>
    <w:p>
      <w:r>
        <w:t>B. DONATIONS ENTITLED FOR 50% DEDUCTION WITHOUT QUALIFYING LIMIT (WHERE ANY ROW IS FILLED BY THE USER, ALL THE</w:t>
        <w:br/>
        <w:t>FIELDS IN THAT ROW SHOULD BECOME MANDATORY)</w:t>
        <w:br/>
        <w:t>Sl.</w:t>
        <w:br/>
        <w:t>No.</w:t>
        <w:br/>
        <w:t>Name of</w:t>
        <w:br/>
        <w:t>the Donee</w:t>
        <w:br/>
        <w:t>Address</w:t>
        <w:br/>
        <w:t>City or</w:t>
        <w:br/>
        <w:t>Town or</w:t>
        <w:br/>
        <w:t>District</w:t>
        <w:br/>
        <w:t>State code</w:t>
        <w:br/>
        <w:t>Pin code</w:t>
        <w:br/>
        <w:t>PAN of the</w:t>
        <w:br/>
        <w:t>Donee</w:t>
        <w:br/>
        <w:t>Amount of donation</w:t>
        <w:br/>
        <w:t>Donation in</w:t>
        <w:br/>
        <w:t>cash</w:t>
        <w:br/>
        <w:t>Donation in</w:t>
        <w:br/>
        <w:t>other mode</w:t>
        <w:br/>
        <w:t>Total</w:t>
        <w:br/>
        <w:t>donation</w:t>
        <w:br/>
        <w:t>Eligible</w:t>
        <w:br/>
        <w:t>Amount of</w:t>
        <w:br/>
        <w:t>Donation</w:t>
        <w:br/>
        <w:t>(1)</w:t>
        <w:br/>
        <w:t>(2)</w:t>
        <w:br/>
        <w:t>(3)</w:t>
        <w:br/>
        <w:t>(4)</w:t>
        <w:br/>
        <w:t>(5)</w:t>
        <w:br/>
        <w:t>(6)</w:t>
        <w:br/>
        <w:t>(7)</w:t>
        <w:br/>
        <w:t>(9)</w:t>
        <w:br/>
        <w:t>(10)</w:t>
        <w:br/>
        <w:t>(11)</w:t>
        <w:br/>
        <w:t>(12)</w:t>
        <w:br/>
        <w:t>Total B</w:t>
        <w:br/>
        <w:t>0</w:t>
        <w:br/>
        <w:t>0</w:t>
        <w:br/>
        <w:t>0</w:t>
        <w:br/>
        <w:t>0</w:t>
        <w:br/>
        <w:t>C. DONATIONS ENTITLED FOR 100% DEDUCTION SUBJECT TO QUALIFYING LIMIT (WHERE ANY ROW IS FILLED BY THE USER, ALL THE</w:t>
        <w:br/>
        <w:t>FIELDS IN THAT ROW SHOULD BECOME MANDATORY)</w:t>
        <w:br/>
        <w:t>Sl.</w:t>
        <w:br/>
        <w:t>No.</w:t>
        <w:br/>
        <w:t>Name of</w:t>
        <w:br/>
        <w:t>the Donee</w:t>
        <w:br/>
        <w:t>Address</w:t>
        <w:br/>
        <w:t>City or</w:t>
        <w:br/>
        <w:t>Town or</w:t>
        <w:br/>
        <w:t>District</w:t>
        <w:br/>
        <w:t>State code</w:t>
        <w:br/>
        <w:t>Pin code</w:t>
        <w:br/>
        <w:t>PAN of the</w:t>
        <w:br/>
        <w:t>Donee</w:t>
        <w:br/>
        <w:t>Amount of donation</w:t>
        <w:br/>
        <w:t>Donation in</w:t>
        <w:br/>
        <w:t>cash</w:t>
        <w:br/>
        <w:t>Donation in</w:t>
        <w:br/>
        <w:t>other mode</w:t>
        <w:br/>
        <w:t>Total</w:t>
        <w:br/>
        <w:t>donation</w:t>
        <w:br/>
        <w:t>Eligible</w:t>
        <w:br/>
        <w:t>Amount of</w:t>
        <w:br/>
        <w:t>Donation</w:t>
        <w:br/>
        <w:t>(1)</w:t>
        <w:br/>
        <w:t>(2)</w:t>
        <w:br/>
        <w:t>(3)</w:t>
        <w:br/>
        <w:t>(4)</w:t>
        <w:br/>
        <w:t>(5)</w:t>
        <w:br/>
        <w:t>(6)</w:t>
        <w:br/>
        <w:t>(7)</w:t>
        <w:br/>
        <w:t>(9)</w:t>
        <w:br/>
        <w:t>(10)</w:t>
        <w:br/>
        <w:t>(11)</w:t>
        <w:br/>
        <w:t>(12)</w:t>
        <w:br/>
        <w:t>Total C</w:t>
        <w:br/>
        <w:t>0</w:t>
        <w:br/>
        <w:t>0</w:t>
        <w:br/>
        <w:t>0</w:t>
        <w:br/>
        <w:t>0</w:t>
        <w:br/>
        <w:t>D. DONATIONS ENTITLED FOR 50% DEDUCTION SUBJECT TO QUALIFYING LIMIT (WHERE ANY ROW IS FILLED BY THE USER, ALL THE</w:t>
        <w:br/>
        <w:t>FIELDS IN THAT ROW SHOULD BECOME MANDATORY)</w:t>
        <w:br/>
        <w:t>Sl.</w:t>
        <w:br/>
        <w:t>No.</w:t>
        <w:br/>
        <w:t>Name of</w:t>
        <w:br/>
        <w:t>the Donee</w:t>
        <w:br/>
        <w:t>Address</w:t>
        <w:br/>
        <w:t>City or</w:t>
        <w:br/>
        <w:t>Town or</w:t>
        <w:br/>
        <w:t>District</w:t>
        <w:br/>
        <w:t>State code</w:t>
        <w:br/>
        <w:t>Pin code</w:t>
        <w:br/>
        <w:t>PAN of the</w:t>
        <w:br/>
        <w:t>Donee</w:t>
        <w:br/>
        <w:t>ARN</w:t>
        <w:br/>
        <w:t>(Donation</w:t>
        <w:br/>
        <w:t>Reference</w:t>
        <w:br/>
        <w:t>Number)</w:t>
        <w:br/>
        <w:t>Amount of donation</w:t>
        <w:br/>
        <w:t>Donation</w:t>
        <w:br/>
        <w:t>in cash</w:t>
        <w:br/>
        <w:t>Donation</w:t>
        <w:br/>
        <w:t>in other</w:t>
        <w:br/>
        <w:t>mode</w:t>
        <w:br/>
        <w:t>Total</w:t>
        <w:br/>
        <w:t>donation</w:t>
        <w:br/>
        <w:t>Eligible</w:t>
        <w:br/>
        <w:t>Amount of</w:t>
        <w:br/>
        <w:t>Donation</w:t>
        <w:br/>
        <w:t>(1)</w:t>
        <w:br/>
        <w:t>(2)</w:t>
        <w:br/>
        <w:t>(3)</w:t>
        <w:br/>
        <w:t>(4)</w:t>
        <w:br/>
        <w:t>(5)</w:t>
        <w:br/>
        <w:t>(6)</w:t>
        <w:br/>
        <w:t>(7)</w:t>
        <w:br/>
        <w:t>(8)</w:t>
        <w:br/>
        <w:t>(9)</w:t>
        <w:br/>
        <w:t>(10)</w:t>
        <w:br/>
        <w:t>(11)</w:t>
        <w:br/>
        <w:t>(12)</w:t>
        <w:br/>
        <w:t>Total D</w:t>
        <w:br/>
        <w:t>0</w:t>
        <w:br/>
        <w:t>0</w:t>
        <w:br/>
        <w:t>0</w:t>
        <w:br/>
        <w:t>0</w:t>
        <w:br/>
        <w:t>E. Total Amount of Donations (A + B + C + D)</w:t>
        <w:br/>
        <w:t>0</w:t>
        <w:br/>
        <w:t>0</w:t>
        <w:br/>
        <w:t>0</w:t>
        <w:br/>
        <w:t>0</w:t>
        <w:br/>
        <w:t>Acknowledgement Number : 931472580250724</w:t>
        <w:br/>
        <w:t>Date of Filing : 25-Jul-2024*</w:t>
        <w:br/>
        <w:t>*If the return is verified after 30 days of transmission of return data electronically, then date of verification will be considered as date of filing the</w:t>
        <w:br/>
        <w:t>return (Notification No.05 of 2022 dated 29-07-2022 issued by the DGIT (Systems), CBDT).”</w:t>
        <w:br/>
      </w:r>
    </w:p>
    <w:p>
      <w:r>
        <w:t>SCHEDULE 80GGA DETAILS OF DONATIONS FOR SCIENTIFIC RESEARCH OR RURAL DEVELOPMENT</w:t>
        <w:br/>
        <w:t>Sl.</w:t>
        <w:br/>
        <w:t>No.</w:t>
        <w:br/>
        <w:t>Relevant</w:t>
        <w:br/>
        <w:t>Clause</w:t>
        <w:br/>
        <w:t>under</w:t>
        <w:br/>
        <w:t>which</w:t>
        <w:br/>
        <w:t>deduction</w:t>
        <w:br/>
        <w:t>is claimed</w:t>
        <w:br/>
        <w:t>Name of</w:t>
        <w:br/>
        <w:t>the Donee</w:t>
        <w:br/>
        <w:t>Address</w:t>
        <w:br/>
        <w:t>City or</w:t>
        <w:br/>
        <w:t>Town or</w:t>
        <w:br/>
        <w:t>District</w:t>
        <w:br/>
        <w:t>State Code</w:t>
        <w:br/>
        <w:t>Pin code</w:t>
        <w:br/>
        <w:t>PAN of the</w:t>
        <w:br/>
        <w:t>Donee</w:t>
        <w:br/>
        <w:t>Amount of Donation</w:t>
        <w:br/>
        <w:t>Donation</w:t>
        <w:br/>
        <w:t>in Cash</w:t>
        <w:br/>
        <w:t>Donation</w:t>
        <w:br/>
        <w:t>in other</w:t>
        <w:br/>
        <w:t>mode</w:t>
        <w:br/>
        <w:t>Total</w:t>
        <w:br/>
        <w:t>Donation</w:t>
        <w:br/>
        <w:t>Eligible</w:t>
        <w:br/>
        <w:t>Amount of</w:t>
        <w:br/>
        <w:t>Donation</w:t>
        <w:br/>
        <w:t>(1)</w:t>
        <w:br/>
        <w:t>(2)</w:t>
        <w:br/>
        <w:t>(3)</w:t>
        <w:br/>
        <w:t>(4)</w:t>
        <w:br/>
        <w:t>(5)</w:t>
        <w:br/>
        <w:t>(6)</w:t>
        <w:br/>
        <w:t>(7)</w:t>
        <w:br/>
        <w:t>(8)</w:t>
        <w:br/>
        <w:t>(9)</w:t>
        <w:br/>
        <w:t>(10)</w:t>
        <w:br/>
        <w:t>(11)</w:t>
        <w:br/>
        <w:t>(12)</w:t>
        <w:br/>
        <w:t>Total</w:t>
        <w:br/>
        <w:t>0</w:t>
        <w:br/>
        <w:t>0</w:t>
        <w:br/>
        <w:t>0</w:t>
        <w:br/>
        <w:t>0</w:t>
        <w:br/>
        <w:t>SCHEDULE 80GGC DETAILS OF CONTRIBUTION MADE TO POLITICAL PARTIES</w:t>
        <w:br/>
        <w:t>Sl.</w:t>
        <w:br/>
        <w:t>No.</w:t>
        <w:br/>
        <w:t>Date</w:t>
        <w:br/>
        <w:t>Amount of Contribution</w:t>
        <w:br/>
        <w:t>Contribution in</w:t>
        <w:br/>
        <w:t>Cash</w:t>
        <w:br/>
        <w:t>Contribution in</w:t>
        <w:br/>
        <w:t>other mode</w:t>
        <w:br/>
        <w:t>Total</w:t>
        <w:br/>
        <w:t>Contribution</w:t>
        <w:br/>
        <w:t>Eligible</w:t>
        <w:br/>
        <w:t>Amount of</w:t>
        <w:br/>
        <w:t>Contribution</w:t>
        <w:br/>
        <w:t>Transaction Reference</w:t>
        <w:br/>
        <w:t>number for UPI transfer</w:t>
        <w:br/>
        <w:t>/ Cheque number / IMPS</w:t>
        <w:br/>
        <w:t>/ NEFT / RTGS reference</w:t>
        <w:br/>
        <w:t>number</w:t>
        <w:br/>
        <w:t>IFSC code of</w:t>
        <w:br/>
        <w:t>Bank</w:t>
        <w:br/>
        <w:t>(1)</w:t>
        <w:br/>
        <w:t>(2)</w:t>
        <w:br/>
        <w:t>(3)</w:t>
        <w:br/>
        <w:t>(4)</w:t>
        <w:br/>
        <w:t>(5)</w:t>
        <w:br/>
        <w:t>(6)</w:t>
        <w:br/>
        <w:t>(7)</w:t>
        <w:br/>
        <w:t>(8)</w:t>
        <w:br/>
        <w:t>Total</w:t>
        <w:br/>
        <w:t>0</w:t>
        <w:br/>
        <w:t>0</w:t>
        <w:br/>
        <w:t>0</w:t>
        <w:br/>
        <w:t>0</w:t>
        <w:br/>
        <w:t>TAX PAYMENTS</w:t>
        <w:br/>
        <w:t>Sl.</w:t>
        <w:br/>
        <w:t>No.</w:t>
        <w:br/>
        <w:t>BSR Code</w:t>
        <w:br/>
        <w:t>Date of Deposit (DD/MM/YYYY)</w:t>
        <w:br/>
        <w:t>Serial Number of Challan</w:t>
        <w:br/>
        <w:t>Tax paid</w:t>
        <w:br/>
        <w:t>(1)</w:t>
        <w:br/>
        <w:t>(2)</w:t>
        <w:br/>
        <w:t>(3)</w:t>
        <w:br/>
        <w:t>(4)</w:t>
        <w:br/>
        <w:t>(5)</w:t>
        <w:br/>
        <w:t>Total</w:t>
        <w:br/>
        <w:t>0</w:t>
        <w:br/>
        <w:t>SCHEDULE TDS1 - DETAILS OF TAX DEDUCTED AT SOURCE FROM SALARY [AS PER FORM 16 ISSUED BY EMPLOYER(S)]</w:t>
        <w:br/>
        <w:t>Sl.</w:t>
        <w:br/>
        <w:t>No.</w:t>
        <w:br/>
        <w:t>TAN of the Deductor</w:t>
        <w:br/>
        <w:t>Name of the Deductor</w:t>
        <w:br/>
        <w:t>Income chargeable under</w:t>
        <w:br/>
        <w:t>salaries</w:t>
        <w:br/>
        <w:t>Total Tax Deducted</w:t>
        <w:br/>
        <w:t>(1)</w:t>
        <w:br/>
        <w:t>(2)</w:t>
        <w:br/>
        <w:t>(3)</w:t>
        <w:br/>
        <w:t>(4)</w:t>
        <w:br/>
        <w:t>(5)</w:t>
        <w:br/>
        <w:t>1</w:t>
        <w:br/>
        <w:t>BLRD04735D</w:t>
        <w:br/>
        <w:t>POWER COMPANY OF KARNATAKA</w:t>
        <w:br/>
        <w:t>LIMITED</w:t>
        <w:br/>
        <w:t>4,93,266</w:t>
        <w:br/>
        <w:t>1,03,200</w:t>
        <w:br/>
        <w:t>Total</w:t>
        <w:br/>
        <w:t>1,03,200</w:t>
        <w:br/>
        <w:t>SCHEDULE TDS2 - DETAILS OF TAX DEDUCTED AT SOURCE FROM INCOME OTHER THAN SALARY [AS PER FORM 16A ISSUED BY</w:t>
        <w:br/>
        <w:t>DEDUCTOR(S)]</w:t>
        <w:br/>
        <w:t>Sl.</w:t>
        <w:br/>
        <w:t>No.</w:t>
        <w:br/>
        <w:t>TAN of the Deductor</w:t>
        <w:br/>
        <w:t>Name of the</w:t>
        <w:br/>
        <w:t>Deductor</w:t>
        <w:br/>
        <w:t>Gross receipt which</w:t>
        <w:br/>
        <w:t>is subject to tax</w:t>
        <w:br/>
        <w:t>deduction</w:t>
        <w:br/>
        <w:t>Year of tax</w:t>
        <w:br/>
        <w:t>deduction</w:t>
        <w:br/>
        <w:t>Tax Deducted</w:t>
        <w:br/>
        <w:t>TDS Credit out of</w:t>
        <w:br/>
        <w:t>(5)claimed this year</w:t>
        <w:br/>
        <w:t>(1)</w:t>
        <w:br/>
        <w:t>(2)</w:t>
        <w:br/>
        <w:t>(3)</w:t>
        <w:br/>
        <w:t>(4)</w:t>
        <w:br/>
        <w:t>(5)</w:t>
        <w:br/>
        <w:t>(6)</w:t>
        <w:br/>
        <w:t>(7)</w:t>
        <w:br/>
        <w:t>1</w:t>
        <w:br/>
        <w:t>BLRE08579E</w:t>
        <w:br/>
        <w:t>EMBASSY OFFICE</w:t>
        <w:br/>
        <w:t>PARKS REIT</w:t>
        <w:br/>
        <w:t>4 2023</w:t>
        <w:br/>
        <w:t>4</w:t>
        <w:br/>
        <w:t>4</w:t>
        <w:br/>
        <w:t>2</w:t>
        <w:br/>
        <w:t>BLRR16620C</w:t>
        <w:br/>
        <w:t>RPFAS TECHNOLOGIES</w:t>
        <w:br/>
        <w:t>PRIVATE LIMITED</w:t>
        <w:br/>
        <w:t>6,961 2023</w:t>
        <w:br/>
        <w:t>69</w:t>
        <w:br/>
        <w:t>69</w:t>
        <w:br/>
        <w:t>Total</w:t>
        <w:br/>
        <w:t>73</w:t>
        <w:br/>
        <w:t>SCHEDULE TDS3 DETAILS OF TAX DEDUCTED AT SOURCE (AS PER FORM 16C FURNISHED BY THE PAYER(S))</w:t>
        <w:br/>
        <w:t>Sl.</w:t>
        <w:br/>
        <w:t>No.</w:t>
        <w:br/>
        <w:t>PAN of the</w:t>
        <w:br/>
        <w:t>Tenant</w:t>
        <w:br/>
        <w:t>Aadhaar Number</w:t>
        <w:br/>
        <w:t>of the Tenant</w:t>
        <w:br/>
        <w:t>Name of the</w:t>
        <w:br/>
        <w:t>Tenant</w:t>
        <w:br/>
        <w:t>Gross receipt</w:t>
        <w:br/>
        <w:t>which is subject</w:t>
        <w:br/>
        <w:t>to tax deduction</w:t>
        <w:br/>
        <w:t>Year of tax</w:t>
        <w:br/>
        <w:t>deduction</w:t>
        <w:br/>
        <w:t>Tax Deducted</w:t>
        <w:br/>
        <w:t>TDS Credit out</w:t>
        <w:br/>
        <w:t>of (6) claimed</w:t>
        <w:br/>
        <w:t>this year</w:t>
        <w:br/>
        <w:t>(1)</w:t>
        <w:br/>
        <w:t>(2)</w:t>
        <w:br/>
        <w:t>(3)</w:t>
        <w:br/>
        <w:t>(4)</w:t>
        <w:br/>
        <w:t>(5)</w:t>
        <w:br/>
        <w:t>(6)</w:t>
        <w:br/>
        <w:t>(7)</w:t>
        <w:br/>
        <w:t>(8)</w:t>
        <w:br/>
        <w:t>Acknowledgement Number : 931472580250724</w:t>
        <w:br/>
        <w:t>Date of Filing : 25-Jul-2024*</w:t>
        <w:br/>
        <w:t>*If the return is verified after 30 days of transmission of return data electronically, then date of verification will be considered as date of filing the</w:t>
        <w:br/>
        <w:t>return (Notification No.05 of 2022 dated 29-07-2022 issued by the DGIT (Systems), CBDT).”</w:t>
        <w:br/>
      </w:r>
    </w:p>
    <w:p>
      <w:r>
        <w:t>Total</w:t>
        <w:br/>
        <w:t>0</w:t>
        <w:br/>
        <w:t>SCHEDULE TCS</w:t>
        <w:br/>
        <w:t>Sl.</w:t>
        <w:br/>
        <w:t>No.</w:t>
        <w:br/>
        <w:t>Tax Collection</w:t>
        <w:br/>
        <w:t>Account Number of</w:t>
        <w:br/>
        <w:t>the Collector</w:t>
        <w:br/>
        <w:t>Name of the</w:t>
        <w:br/>
        <w:t>Collector</w:t>
        <w:br/>
        <w:t>Gross payment</w:t>
        <w:br/>
        <w:t>which is subject to</w:t>
        <w:br/>
        <w:t>tax collection</w:t>
        <w:br/>
        <w:t>Year of tax</w:t>
        <w:br/>
        <w:t>collection</w:t>
        <w:br/>
        <w:t>Tax Collected</w:t>
        <w:br/>
        <w:t>TCS Credit out of (5)</w:t>
        <w:br/>
        <w:t>claimed this year</w:t>
        <w:br/>
        <w:t>(1)</w:t>
        <w:br/>
        <w:t>(2)</w:t>
        <w:br/>
        <w:t>(3)</w:t>
        <w:br/>
        <w:t>(4)</w:t>
        <w:br/>
        <w:t>(5)</w:t>
        <w:br/>
        <w:t>(6)</w:t>
        <w:br/>
        <w:t>(7)</w:t>
        <w:br/>
        <w:t>Total</w:t>
        <w:br/>
        <w:t>0</w:t>
        <w:br/>
        <w:t>VERIFICATION</w:t>
        <w:br/>
        <w:t>I, HANUMA RAJU SHASHIDHAR son/ daughter of HANUMARAJU solemnly declare that to the best of my knowledge and belief, the information</w:t>
        <w:br/>
        <w:t>given in the return is correct and complete and is in accordance with the provisions of the Income-tax Act, 1961. I further declare that I am making</w:t>
        <w:br/>
        <w:t>this return in my capacity as Self and I am also competent to make this return and verify it. I am holding permanent account number EICPS7614Q</w:t>
        <w:br/>
        <w:t>Place: 106.51.171.242</w:t>
        <w:br/>
        <w:t>Date: 25-Jul-2024</w:t>
        <w:br/>
        <w:t>If the return has been prepared by a Tax Return Preparer (TRP) give further details below:</w:t>
        <w:br/>
        <w:t>Identification No. of TRP</w:t>
        <w:br/>
        <w:t>Name of TRP</w:t>
        <w:br/>
        <w:t>Counter Signature of TRP</w:t>
        <w:br/>
        <w:t>If TRP is entitled for any reimbursement from the Government, amount thereof</w:t>
        <w:br/>
        <w:t>0</w:t>
        <w:br/>
        <w:t>Acknowledgement Number : 931472580250724</w:t>
        <w:br/>
        <w:t>Date of Filing : 25-Jul-2024*</w:t>
        <w:br/>
        <w:t>*If the return is verified after 30 days of transmission of return data electronically, then date of verification will be considered as date of filing the</w:t>
        <w:br/>
        <w:t>return (Notification No.05 of 2022 dated 29-07-2022 issued by the DGIT (Systems), CBDT).”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