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Joint Director &lt;jdcpckl2015@gmail.com&gt;</w:t>
        <w:br/>
        <w:t>Daily Market Summary Report August 18-19, 2025</w:t>
        <w:br/>
        <w:t>1 message</w:t>
        <w:br/>
        <w:t>Elekore systems &lt;electricitytoday@elekore.com&gt;</w:t>
        <w:br/>
        <w:t>Tue, Aug 19, 2025 at 12:50 PM</w:t>
        <w:br/>
        <w:t>To: "jdcpckl2015@gmail.com" &lt;jdcpckl2015@gmail.com&gt;</w:t>
        <w:br/>
        <w:t>Dear Subscriber,</w:t>
        <w:br/>
        <w:t>Greetings from Elekore Energy!</w:t>
        <w:br/>
        <w:t>Please find attached Today’s Market Summary Report for your ready reference.</w:t>
        <w:br/>
        <w:t>Use the common organisational level key shared earlier to view the PDF file.</w:t>
        <w:br/>
        <w:t>Regards,</w:t>
        <w:br/>
        <w:t>Team Elekore</w:t>
        <w:br/>
        <w:t>DailyMarketSummary-18-19_aug.pdf</w:t>
        <w:br/>
        <w:t>946K</w:t>
        <w:br/>
        <w:t>Gmail - Daily Market Summary Report August 18-19, 2025</w:t>
        <w:br/>
        <w:t>https://mail.google.com/mail/u/1/?ik=c931a3691b&amp;view=p...</w:t>
        <w:br/>
        <w:t>1 of 1</w:t>
        <w:br/>
        <w:t>19/08/25, 2:49 pm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